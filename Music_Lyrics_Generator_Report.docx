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D4E" w:rsidRDefault="00956AD5">
      <w:pPr>
        <w:pStyle w:val="Title"/>
      </w:pPr>
      <w:r>
        <w:t>Programming for Artificial Intelligence</w:t>
      </w:r>
    </w:p>
    <w:p w:rsidR="00E36D4E" w:rsidRPr="00956AD5" w:rsidRDefault="00956AD5">
      <w:pPr>
        <w:rPr>
          <w:b/>
          <w:sz w:val="28"/>
          <w:szCs w:val="28"/>
        </w:rPr>
      </w:pPr>
      <w:r w:rsidRPr="00956AD5">
        <w:rPr>
          <w:b/>
          <w:sz w:val="28"/>
          <w:szCs w:val="28"/>
        </w:rPr>
        <w:t>Name: Sara hanif</w:t>
      </w:r>
    </w:p>
    <w:p w:rsidR="00E36D4E" w:rsidRPr="00956AD5" w:rsidRDefault="00956AD5">
      <w:pPr>
        <w:rPr>
          <w:b/>
          <w:sz w:val="28"/>
          <w:szCs w:val="28"/>
        </w:rPr>
      </w:pPr>
      <w:r w:rsidRPr="00956AD5">
        <w:rPr>
          <w:b/>
          <w:sz w:val="28"/>
          <w:szCs w:val="28"/>
        </w:rPr>
        <w:t>Roll number</w:t>
      </w:r>
      <w:proofErr w:type="gramStart"/>
      <w:r w:rsidRPr="00956AD5">
        <w:rPr>
          <w:b/>
          <w:sz w:val="28"/>
          <w:szCs w:val="28"/>
        </w:rPr>
        <w:t>:082</w:t>
      </w:r>
      <w:proofErr w:type="gramEnd"/>
    </w:p>
    <w:p w:rsidR="00E36D4E" w:rsidRPr="00956AD5" w:rsidRDefault="00956AD5">
      <w:pPr>
        <w:rPr>
          <w:b/>
          <w:sz w:val="28"/>
          <w:szCs w:val="28"/>
        </w:rPr>
      </w:pPr>
      <w:r>
        <w:rPr>
          <w:b/>
          <w:sz w:val="28"/>
          <w:szCs w:val="28"/>
        </w:rPr>
        <w:t xml:space="preserve">                </w:t>
      </w:r>
      <w:r w:rsidRPr="00956AD5">
        <w:rPr>
          <w:b/>
          <w:sz w:val="28"/>
          <w:szCs w:val="28"/>
        </w:rPr>
        <w:t>PAI Project: Music Lyrics Generator Web App</w:t>
      </w:r>
    </w:p>
    <w:p w:rsidR="00E36D4E" w:rsidRPr="00956AD5" w:rsidRDefault="00E36D4E">
      <w:pPr>
        <w:rPr>
          <w:b/>
          <w:sz w:val="28"/>
          <w:szCs w:val="28"/>
        </w:rPr>
      </w:pPr>
    </w:p>
    <w:p w:rsidR="00E36D4E" w:rsidRDefault="00956AD5">
      <w:pPr>
        <w:pStyle w:val="Heading1"/>
      </w:pPr>
      <w:r>
        <w:t>1. Introduction</w:t>
      </w:r>
    </w:p>
    <w:p w:rsidR="00E36D4E" w:rsidRDefault="00956AD5">
      <w:r>
        <w:t>The Music Lyrics Generator is a deep learning-based web application that allows users to generate thematic song lyrics and corresponding music tracks. Built using Python, Flask, and NLP/audio generation models, this app offers an intuitive platform for lyric creation, audio synthesis, and speech conversion. It combines AI text generation and music production to assist artists, learners, and enthusiasts in creative songwriting.</w:t>
      </w:r>
    </w:p>
    <w:p w:rsidR="00E36D4E" w:rsidRDefault="00956AD5">
      <w:pPr>
        <w:pStyle w:val="Heading1"/>
      </w:pPr>
      <w:r>
        <w:t>2. Tools &amp; Technologies</w:t>
      </w:r>
    </w:p>
    <w:p w:rsidR="00E36D4E" w:rsidRDefault="00956AD5">
      <w:r>
        <w:t>- Language: Python 3.x</w:t>
      </w:r>
      <w:r>
        <w:br/>
        <w:t>- Web Framework: Flask</w:t>
      </w:r>
      <w:r>
        <w:br/>
        <w:t>- AI Models: HuggingFace Transformers, Audiocraft</w:t>
      </w:r>
      <w:r>
        <w:br/>
        <w:t>- Audio Synthesis: pyttsx3 (Text-to-Speech)</w:t>
      </w:r>
      <w:r>
        <w:br/>
        <w:t>- Front-End: HTML, CSS</w:t>
      </w:r>
      <w:r>
        <w:br/>
        <w:t>- Environment Management: Virtual Environment (myenv)</w:t>
      </w:r>
    </w:p>
    <w:p w:rsidR="00E36D4E" w:rsidRDefault="00956AD5">
      <w:pPr>
        <w:pStyle w:val="Heading1"/>
      </w:pPr>
      <w:r>
        <w:t>3. Project Structure &amp; File Overview</w:t>
      </w:r>
    </w:p>
    <w:p w:rsidR="00E36D4E" w:rsidRDefault="00956AD5">
      <w:pPr>
        <w:pStyle w:val="Heading2"/>
      </w:pPr>
      <w:r>
        <w:t>3.1 File Descriptions</w:t>
      </w:r>
    </w:p>
    <w:p w:rsidR="00956AD5" w:rsidRDefault="00956AD5">
      <w:r>
        <w:t>- app.py:</w:t>
      </w:r>
      <w:r>
        <w:br/>
        <w:t xml:space="preserve">  Main Flask backend that handles routing, form input, lyrics generation, music generation, text-to-speech, and rendering HTML.</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roofErr w:type="gramStart"/>
      <w:r w:rsidRPr="00956AD5">
        <w:rPr>
          <w:rFonts w:ascii="Consolas" w:eastAsia="Times New Roman" w:hAnsi="Consolas" w:cs="Times New Roman"/>
          <w:color w:val="C586C0"/>
          <w:sz w:val="21"/>
          <w:szCs w:val="21"/>
        </w:rPr>
        <w:t>from</w:t>
      </w:r>
      <w:proofErr w:type="gramEnd"/>
      <w:r w:rsidRPr="00956AD5">
        <w:rPr>
          <w:rFonts w:ascii="Consolas" w:eastAsia="Times New Roman" w:hAnsi="Consolas" w:cs="Times New Roman"/>
          <w:color w:val="CCCCCC"/>
          <w:sz w:val="21"/>
          <w:szCs w:val="21"/>
        </w:rPr>
        <w:t xml:space="preserve"> flask </w:t>
      </w:r>
      <w:r w:rsidRPr="00956AD5">
        <w:rPr>
          <w:rFonts w:ascii="Consolas" w:eastAsia="Times New Roman" w:hAnsi="Consolas" w:cs="Times New Roman"/>
          <w:color w:val="C586C0"/>
          <w:sz w:val="21"/>
          <w:szCs w:val="21"/>
        </w:rPr>
        <w:t>import</w:t>
      </w:r>
      <w:r w:rsidRPr="00956AD5">
        <w:rPr>
          <w:rFonts w:ascii="Consolas" w:eastAsia="Times New Roman" w:hAnsi="Consolas" w:cs="Times New Roman"/>
          <w:color w:val="CCCCCC"/>
          <w:sz w:val="21"/>
          <w:szCs w:val="21"/>
        </w:rPr>
        <w:t xml:space="preserve"> Flask, </w:t>
      </w:r>
      <w:proofErr w:type="spellStart"/>
      <w:r w:rsidRPr="00956AD5">
        <w:rPr>
          <w:rFonts w:ascii="Consolas" w:eastAsia="Times New Roman" w:hAnsi="Consolas" w:cs="Times New Roman"/>
          <w:color w:val="CCCCCC"/>
          <w:sz w:val="21"/>
          <w:szCs w:val="21"/>
        </w:rPr>
        <w:t>render_template</w:t>
      </w:r>
      <w:proofErr w:type="spellEnd"/>
      <w:r w:rsidRPr="00956AD5">
        <w:rPr>
          <w:rFonts w:ascii="Consolas" w:eastAsia="Times New Roman" w:hAnsi="Consolas" w:cs="Times New Roman"/>
          <w:color w:val="CCCCCC"/>
          <w:sz w:val="21"/>
          <w:szCs w:val="21"/>
        </w:rPr>
        <w:t xml:space="preserve">, request, </w:t>
      </w:r>
      <w:proofErr w:type="spellStart"/>
      <w:r w:rsidRPr="00956AD5">
        <w:rPr>
          <w:rFonts w:ascii="Consolas" w:eastAsia="Times New Roman" w:hAnsi="Consolas" w:cs="Times New Roman"/>
          <w:color w:val="CCCCCC"/>
          <w:sz w:val="21"/>
          <w:szCs w:val="21"/>
        </w:rPr>
        <w:t>send_from_directory</w:t>
      </w:r>
      <w:proofErr w:type="spellEnd"/>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roofErr w:type="gramStart"/>
      <w:r w:rsidRPr="00956AD5">
        <w:rPr>
          <w:rFonts w:ascii="Consolas" w:eastAsia="Times New Roman" w:hAnsi="Consolas" w:cs="Times New Roman"/>
          <w:color w:val="C586C0"/>
          <w:sz w:val="21"/>
          <w:szCs w:val="21"/>
        </w:rPr>
        <w:t>from</w:t>
      </w:r>
      <w:proofErr w:type="gramEnd"/>
      <w:r w:rsidRPr="00956AD5">
        <w:rPr>
          <w:rFonts w:ascii="Consolas" w:eastAsia="Times New Roman" w:hAnsi="Consolas" w:cs="Times New Roman"/>
          <w:color w:val="CCCCCC"/>
          <w:sz w:val="21"/>
          <w:szCs w:val="21"/>
        </w:rPr>
        <w:t xml:space="preserve"> </w:t>
      </w:r>
      <w:proofErr w:type="spellStart"/>
      <w:r w:rsidRPr="00956AD5">
        <w:rPr>
          <w:rFonts w:ascii="Consolas" w:eastAsia="Times New Roman" w:hAnsi="Consolas" w:cs="Times New Roman"/>
          <w:color w:val="CCCCCC"/>
          <w:sz w:val="21"/>
          <w:szCs w:val="21"/>
        </w:rPr>
        <w:t>generate_lyrics</w:t>
      </w:r>
      <w:proofErr w:type="spell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586C0"/>
          <w:sz w:val="21"/>
          <w:szCs w:val="21"/>
        </w:rPr>
        <w:t>import</w:t>
      </w:r>
      <w:r w:rsidRPr="00956AD5">
        <w:rPr>
          <w:rFonts w:ascii="Consolas" w:eastAsia="Times New Roman" w:hAnsi="Consolas" w:cs="Times New Roman"/>
          <w:color w:val="CCCCCC"/>
          <w:sz w:val="21"/>
          <w:szCs w:val="21"/>
        </w:rPr>
        <w:t xml:space="preserve"> </w:t>
      </w:r>
      <w:proofErr w:type="spellStart"/>
      <w:r w:rsidRPr="00956AD5">
        <w:rPr>
          <w:rFonts w:ascii="Consolas" w:eastAsia="Times New Roman" w:hAnsi="Consolas" w:cs="Times New Roman"/>
          <w:color w:val="CCCCCC"/>
          <w:sz w:val="21"/>
          <w:szCs w:val="21"/>
        </w:rPr>
        <w:t>generate_lyrics</w:t>
      </w:r>
      <w:proofErr w:type="spellEnd"/>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roofErr w:type="gramStart"/>
      <w:r w:rsidRPr="00956AD5">
        <w:rPr>
          <w:rFonts w:ascii="Consolas" w:eastAsia="Times New Roman" w:hAnsi="Consolas" w:cs="Times New Roman"/>
          <w:color w:val="C586C0"/>
          <w:sz w:val="21"/>
          <w:szCs w:val="21"/>
        </w:rPr>
        <w:t>from</w:t>
      </w:r>
      <w:proofErr w:type="gramEnd"/>
      <w:r w:rsidRPr="00956AD5">
        <w:rPr>
          <w:rFonts w:ascii="Consolas" w:eastAsia="Times New Roman" w:hAnsi="Consolas" w:cs="Times New Roman"/>
          <w:color w:val="CCCCCC"/>
          <w:sz w:val="21"/>
          <w:szCs w:val="21"/>
        </w:rPr>
        <w:t xml:space="preserve"> </w:t>
      </w:r>
      <w:proofErr w:type="spellStart"/>
      <w:r w:rsidRPr="00956AD5">
        <w:rPr>
          <w:rFonts w:ascii="Consolas" w:eastAsia="Times New Roman" w:hAnsi="Consolas" w:cs="Times New Roman"/>
          <w:color w:val="CCCCCC"/>
          <w:sz w:val="21"/>
          <w:szCs w:val="21"/>
        </w:rPr>
        <w:t>generate_music</w:t>
      </w:r>
      <w:proofErr w:type="spell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586C0"/>
          <w:sz w:val="21"/>
          <w:szCs w:val="21"/>
        </w:rPr>
        <w:t>import</w:t>
      </w:r>
      <w:r w:rsidRPr="00956AD5">
        <w:rPr>
          <w:rFonts w:ascii="Consolas" w:eastAsia="Times New Roman" w:hAnsi="Consolas" w:cs="Times New Roman"/>
          <w:color w:val="CCCCCC"/>
          <w:sz w:val="21"/>
          <w:szCs w:val="21"/>
        </w:rPr>
        <w:t xml:space="preserve"> </w:t>
      </w:r>
      <w:proofErr w:type="spellStart"/>
      <w:r w:rsidRPr="00956AD5">
        <w:rPr>
          <w:rFonts w:ascii="Consolas" w:eastAsia="Times New Roman" w:hAnsi="Consolas" w:cs="Times New Roman"/>
          <w:color w:val="CCCCCC"/>
          <w:sz w:val="21"/>
          <w:szCs w:val="21"/>
        </w:rPr>
        <w:t>generate_music</w:t>
      </w:r>
      <w:proofErr w:type="spellEnd"/>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roofErr w:type="gramStart"/>
      <w:r w:rsidRPr="00956AD5">
        <w:rPr>
          <w:rFonts w:ascii="Consolas" w:eastAsia="Times New Roman" w:hAnsi="Consolas" w:cs="Times New Roman"/>
          <w:color w:val="C586C0"/>
          <w:sz w:val="21"/>
          <w:szCs w:val="21"/>
        </w:rPr>
        <w:t>import</w:t>
      </w:r>
      <w:proofErr w:type="gramEnd"/>
      <w:r w:rsidRPr="00956AD5">
        <w:rPr>
          <w:rFonts w:ascii="Consolas" w:eastAsia="Times New Roman" w:hAnsi="Consolas" w:cs="Times New Roman"/>
          <w:color w:val="CCCCCC"/>
          <w:sz w:val="21"/>
          <w:szCs w:val="21"/>
        </w:rPr>
        <w:t xml:space="preserve"> </w:t>
      </w:r>
      <w:proofErr w:type="spellStart"/>
      <w:r w:rsidRPr="00956AD5">
        <w:rPr>
          <w:rFonts w:ascii="Consolas" w:eastAsia="Times New Roman" w:hAnsi="Consolas" w:cs="Times New Roman"/>
          <w:color w:val="CCCCCC"/>
          <w:sz w:val="21"/>
          <w:szCs w:val="21"/>
        </w:rPr>
        <w:t>os</w:t>
      </w:r>
      <w:proofErr w:type="spellEnd"/>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roofErr w:type="gramStart"/>
      <w:r w:rsidRPr="00956AD5">
        <w:rPr>
          <w:rFonts w:ascii="Consolas" w:eastAsia="Times New Roman" w:hAnsi="Consolas" w:cs="Times New Roman"/>
          <w:color w:val="C586C0"/>
          <w:sz w:val="21"/>
          <w:szCs w:val="21"/>
        </w:rPr>
        <w:t>import</w:t>
      </w:r>
      <w:proofErr w:type="gramEnd"/>
      <w:r w:rsidRPr="00956AD5">
        <w:rPr>
          <w:rFonts w:ascii="Consolas" w:eastAsia="Times New Roman" w:hAnsi="Consolas" w:cs="Times New Roman"/>
          <w:color w:val="CCCCCC"/>
          <w:sz w:val="21"/>
          <w:szCs w:val="21"/>
        </w:rPr>
        <w:t xml:space="preserve"> pyttsx3</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roofErr w:type="gramStart"/>
      <w:r w:rsidRPr="00956AD5">
        <w:rPr>
          <w:rFonts w:ascii="Consolas" w:eastAsia="Times New Roman" w:hAnsi="Consolas" w:cs="Times New Roman"/>
          <w:color w:val="CCCCCC"/>
          <w:sz w:val="21"/>
          <w:szCs w:val="21"/>
        </w:rPr>
        <w:t>app</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D4D4D4"/>
          <w:sz w:val="21"/>
          <w:szCs w:val="21"/>
        </w:rPr>
        <w:t>=</w:t>
      </w:r>
      <w:r w:rsidRPr="00956AD5">
        <w:rPr>
          <w:rFonts w:ascii="Consolas" w:eastAsia="Times New Roman" w:hAnsi="Consolas" w:cs="Times New Roman"/>
          <w:color w:val="CCCCCC"/>
          <w:sz w:val="21"/>
          <w:szCs w:val="21"/>
        </w:rPr>
        <w:t xml:space="preserve"> Flask(</w:t>
      </w:r>
      <w:r w:rsidRPr="00956AD5">
        <w:rPr>
          <w:rFonts w:ascii="Consolas" w:eastAsia="Times New Roman" w:hAnsi="Consolas" w:cs="Times New Roman"/>
          <w:color w:val="9CDCFE"/>
          <w:sz w:val="21"/>
          <w:szCs w:val="21"/>
        </w:rPr>
        <w:t>__name__</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lastRenderedPageBreak/>
        <w:t xml:space="preserve">OUTPUT_DIR </w:t>
      </w:r>
      <w:r w:rsidRPr="00956AD5">
        <w:rPr>
          <w:rFonts w:ascii="Consolas" w:eastAsia="Times New Roman" w:hAnsi="Consolas" w:cs="Times New Roman"/>
          <w:color w:val="D4D4D4"/>
          <w:sz w:val="21"/>
          <w:szCs w:val="21"/>
        </w:rPr>
        <w:t>=</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"static/generated"</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6AD5">
        <w:rPr>
          <w:rFonts w:ascii="Consolas" w:eastAsia="Times New Roman" w:hAnsi="Consolas" w:cs="Times New Roman"/>
          <w:color w:val="CCCCCC"/>
          <w:sz w:val="21"/>
          <w:szCs w:val="21"/>
        </w:rPr>
        <w:t>os.makedirs</w:t>
      </w:r>
      <w:proofErr w:type="spellEnd"/>
      <w:r w:rsidRPr="00956AD5">
        <w:rPr>
          <w:rFonts w:ascii="Consolas" w:eastAsia="Times New Roman" w:hAnsi="Consolas" w:cs="Times New Roman"/>
          <w:color w:val="CCCCCC"/>
          <w:sz w:val="21"/>
          <w:szCs w:val="21"/>
        </w:rPr>
        <w:t>(</w:t>
      </w:r>
      <w:proofErr w:type="gramEnd"/>
      <w:r w:rsidRPr="00956AD5">
        <w:rPr>
          <w:rFonts w:ascii="Consolas" w:eastAsia="Times New Roman" w:hAnsi="Consolas" w:cs="Times New Roman"/>
          <w:color w:val="CCCCCC"/>
          <w:sz w:val="21"/>
          <w:szCs w:val="21"/>
        </w:rPr>
        <w:t xml:space="preserve">OUTPUT_DIR, </w:t>
      </w:r>
      <w:proofErr w:type="spellStart"/>
      <w:r w:rsidRPr="00956AD5">
        <w:rPr>
          <w:rFonts w:ascii="Consolas" w:eastAsia="Times New Roman" w:hAnsi="Consolas" w:cs="Times New Roman"/>
          <w:color w:val="9CDCFE"/>
          <w:sz w:val="21"/>
          <w:szCs w:val="21"/>
        </w:rPr>
        <w:t>exist_ok</w:t>
      </w:r>
      <w:proofErr w:type="spellEnd"/>
      <w:r w:rsidRPr="00956AD5">
        <w:rPr>
          <w:rFonts w:ascii="Consolas" w:eastAsia="Times New Roman" w:hAnsi="Consolas" w:cs="Times New Roman"/>
          <w:color w:val="D4D4D4"/>
          <w:sz w:val="21"/>
          <w:szCs w:val="21"/>
        </w:rPr>
        <w:t>=</w:t>
      </w:r>
      <w:r w:rsidRPr="00956AD5">
        <w:rPr>
          <w:rFonts w:ascii="Consolas" w:eastAsia="Times New Roman" w:hAnsi="Consolas" w:cs="Times New Roman"/>
          <w:color w:val="569CD6"/>
          <w:sz w:val="21"/>
          <w:szCs w:val="21"/>
        </w:rPr>
        <w:t>True</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roofErr w:type="gramStart"/>
      <w:r w:rsidRPr="00956AD5">
        <w:rPr>
          <w:rFonts w:ascii="Consolas" w:eastAsia="Times New Roman" w:hAnsi="Consolas" w:cs="Times New Roman"/>
          <w:color w:val="DCDCAA"/>
          <w:sz w:val="21"/>
          <w:szCs w:val="21"/>
        </w:rPr>
        <w:t>@</w:t>
      </w:r>
      <w:proofErr w:type="spellStart"/>
      <w:r w:rsidRPr="00956AD5">
        <w:rPr>
          <w:rFonts w:ascii="Consolas" w:eastAsia="Times New Roman" w:hAnsi="Consolas" w:cs="Times New Roman"/>
          <w:color w:val="DCDCAA"/>
          <w:sz w:val="21"/>
          <w:szCs w:val="21"/>
        </w:rPr>
        <w:t>app.route</w:t>
      </w:r>
      <w:proofErr w:type="spellEnd"/>
      <w:r w:rsidRPr="00956AD5">
        <w:rPr>
          <w:rFonts w:ascii="Consolas" w:eastAsia="Times New Roman" w:hAnsi="Consolas" w:cs="Times New Roman"/>
          <w:color w:val="CCCCCC"/>
          <w:sz w:val="21"/>
          <w:szCs w:val="21"/>
        </w:rPr>
        <w:t>(</w:t>
      </w:r>
      <w:proofErr w:type="gramEnd"/>
      <w:r w:rsidRPr="00956AD5">
        <w:rPr>
          <w:rFonts w:ascii="Consolas" w:eastAsia="Times New Roman" w:hAnsi="Consolas" w:cs="Times New Roman"/>
          <w:color w:val="CE9178"/>
          <w:sz w:val="21"/>
          <w:szCs w:val="21"/>
        </w:rPr>
        <w:t>"/"</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9CDCFE"/>
          <w:sz w:val="21"/>
          <w:szCs w:val="21"/>
        </w:rPr>
        <w:t>methods</w:t>
      </w:r>
      <w:r w:rsidRPr="00956AD5">
        <w:rPr>
          <w:rFonts w:ascii="Consolas" w:eastAsia="Times New Roman" w:hAnsi="Consolas" w:cs="Times New Roman"/>
          <w:color w:val="D4D4D4"/>
          <w:sz w:val="21"/>
          <w:szCs w:val="21"/>
        </w:rPr>
        <w:t>=</w:t>
      </w:r>
      <w:r w:rsidRPr="00956AD5">
        <w:rPr>
          <w:rFonts w:ascii="Consolas" w:eastAsia="Times New Roman" w:hAnsi="Consolas" w:cs="Times New Roman"/>
          <w:color w:val="CCCCCC"/>
          <w:sz w:val="21"/>
          <w:szCs w:val="21"/>
        </w:rPr>
        <w:t>[</w:t>
      </w:r>
      <w:r w:rsidRPr="00956AD5">
        <w:rPr>
          <w:rFonts w:ascii="Consolas" w:eastAsia="Times New Roman" w:hAnsi="Consolas" w:cs="Times New Roman"/>
          <w:color w:val="CE9178"/>
          <w:sz w:val="21"/>
          <w:szCs w:val="21"/>
        </w:rPr>
        <w:t>"GET"</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"POST"</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6AD5">
        <w:rPr>
          <w:rFonts w:ascii="Consolas" w:eastAsia="Times New Roman" w:hAnsi="Consolas" w:cs="Times New Roman"/>
          <w:color w:val="569CD6"/>
          <w:sz w:val="21"/>
          <w:szCs w:val="21"/>
        </w:rPr>
        <w:t>def</w:t>
      </w:r>
      <w:proofErr w:type="spellEnd"/>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DCDCAA"/>
          <w:sz w:val="21"/>
          <w:szCs w:val="21"/>
        </w:rPr>
        <w:t>index</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lyrics </w:t>
      </w:r>
      <w:r w:rsidRPr="00956AD5">
        <w:rPr>
          <w:rFonts w:ascii="Consolas" w:eastAsia="Times New Roman" w:hAnsi="Consolas" w:cs="Times New Roman"/>
          <w:color w:val="D4D4D4"/>
          <w:sz w:val="21"/>
          <w:szCs w:val="21"/>
        </w:rPr>
        <w:t>=</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C586C0"/>
          <w:sz w:val="21"/>
          <w:szCs w:val="21"/>
        </w:rPr>
        <w:t>if</w:t>
      </w:r>
      <w:proofErr w:type="gramEnd"/>
      <w:r w:rsidRPr="00956AD5">
        <w:rPr>
          <w:rFonts w:ascii="Consolas" w:eastAsia="Times New Roman" w:hAnsi="Consolas" w:cs="Times New Roman"/>
          <w:color w:val="CCCCCC"/>
          <w:sz w:val="21"/>
          <w:szCs w:val="21"/>
        </w:rPr>
        <w:t xml:space="preserve"> </w:t>
      </w:r>
      <w:proofErr w:type="spellStart"/>
      <w:r w:rsidRPr="00956AD5">
        <w:rPr>
          <w:rFonts w:ascii="Consolas" w:eastAsia="Times New Roman" w:hAnsi="Consolas" w:cs="Times New Roman"/>
          <w:color w:val="CCCCCC"/>
          <w:sz w:val="21"/>
          <w:szCs w:val="21"/>
        </w:rPr>
        <w:t>request.method</w:t>
      </w:r>
      <w:proofErr w:type="spell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D4D4D4"/>
          <w:sz w:val="21"/>
          <w:szCs w:val="21"/>
        </w:rPr>
        <w:t>==</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"POST"</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spellStart"/>
      <w:r w:rsidRPr="00956AD5">
        <w:rPr>
          <w:rFonts w:ascii="Consolas" w:eastAsia="Times New Roman" w:hAnsi="Consolas" w:cs="Times New Roman"/>
          <w:color w:val="CCCCCC"/>
          <w:sz w:val="21"/>
          <w:szCs w:val="21"/>
        </w:rPr>
        <w:t>custom_lyrics</w:t>
      </w:r>
      <w:proofErr w:type="spell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D4D4D4"/>
          <w:sz w:val="21"/>
          <w:szCs w:val="21"/>
        </w:rPr>
        <w:t>=</w:t>
      </w:r>
      <w:r w:rsidRPr="00956AD5">
        <w:rPr>
          <w:rFonts w:ascii="Consolas" w:eastAsia="Times New Roman" w:hAnsi="Consolas" w:cs="Times New Roman"/>
          <w:color w:val="CCCCCC"/>
          <w:sz w:val="21"/>
          <w:szCs w:val="21"/>
        </w:rPr>
        <w:t xml:space="preserve"> </w:t>
      </w:r>
      <w:proofErr w:type="spellStart"/>
      <w:proofErr w:type="gramStart"/>
      <w:r w:rsidRPr="00956AD5">
        <w:rPr>
          <w:rFonts w:ascii="Consolas" w:eastAsia="Times New Roman" w:hAnsi="Consolas" w:cs="Times New Roman"/>
          <w:color w:val="CCCCCC"/>
          <w:sz w:val="21"/>
          <w:szCs w:val="21"/>
        </w:rPr>
        <w:t>request.form.get</w:t>
      </w:r>
      <w:proofErr w:type="spellEnd"/>
      <w:r w:rsidRPr="00956AD5">
        <w:rPr>
          <w:rFonts w:ascii="Consolas" w:eastAsia="Times New Roman" w:hAnsi="Consolas" w:cs="Times New Roman"/>
          <w:color w:val="CCCCCC"/>
          <w:sz w:val="21"/>
          <w:szCs w:val="21"/>
        </w:rPr>
        <w:t>(</w:t>
      </w:r>
      <w:proofErr w:type="gramEnd"/>
      <w:r w:rsidRPr="00956AD5">
        <w:rPr>
          <w:rFonts w:ascii="Consolas" w:eastAsia="Times New Roman" w:hAnsi="Consolas" w:cs="Times New Roman"/>
          <w:color w:val="CE9178"/>
          <w:sz w:val="21"/>
          <w:szCs w:val="21"/>
        </w:rPr>
        <w:t>"</w:t>
      </w:r>
      <w:proofErr w:type="spellStart"/>
      <w:r w:rsidRPr="00956AD5">
        <w:rPr>
          <w:rFonts w:ascii="Consolas" w:eastAsia="Times New Roman" w:hAnsi="Consolas" w:cs="Times New Roman"/>
          <w:color w:val="CE9178"/>
          <w:sz w:val="21"/>
          <w:szCs w:val="21"/>
        </w:rPr>
        <w:t>custom_lyrics</w:t>
      </w:r>
      <w:proofErr w:type="spellEnd"/>
      <w:r w:rsidRPr="00956AD5">
        <w:rPr>
          <w:rFonts w:ascii="Consolas" w:eastAsia="Times New Roman" w:hAnsi="Consolas" w:cs="Times New Roman"/>
          <w:color w:val="CE9178"/>
          <w:sz w:val="21"/>
          <w:szCs w:val="21"/>
        </w:rPr>
        <w:t>"</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w:t>
      </w:r>
      <w:r w:rsidRPr="00956AD5">
        <w:rPr>
          <w:rFonts w:ascii="Consolas" w:eastAsia="Times New Roman" w:hAnsi="Consolas" w:cs="Times New Roman"/>
          <w:color w:val="CCCCCC"/>
          <w:sz w:val="21"/>
          <w:szCs w:val="21"/>
        </w:rPr>
        <w:t>).strip()</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CCCCCC"/>
          <w:sz w:val="21"/>
          <w:szCs w:val="21"/>
        </w:rPr>
        <w:t>theme</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D4D4D4"/>
          <w:sz w:val="21"/>
          <w:szCs w:val="21"/>
        </w:rPr>
        <w:t>=</w:t>
      </w:r>
      <w:r w:rsidRPr="00956AD5">
        <w:rPr>
          <w:rFonts w:ascii="Consolas" w:eastAsia="Times New Roman" w:hAnsi="Consolas" w:cs="Times New Roman"/>
          <w:color w:val="CCCCCC"/>
          <w:sz w:val="21"/>
          <w:szCs w:val="21"/>
        </w:rPr>
        <w:t xml:space="preserve"> </w:t>
      </w:r>
      <w:proofErr w:type="spellStart"/>
      <w:r w:rsidRPr="00956AD5">
        <w:rPr>
          <w:rFonts w:ascii="Consolas" w:eastAsia="Times New Roman" w:hAnsi="Consolas" w:cs="Times New Roman"/>
          <w:color w:val="CCCCCC"/>
          <w:sz w:val="21"/>
          <w:szCs w:val="21"/>
        </w:rPr>
        <w:t>request.form.get</w:t>
      </w:r>
      <w:proofErr w:type="spellEnd"/>
      <w:r w:rsidRPr="00956AD5">
        <w:rPr>
          <w:rFonts w:ascii="Consolas" w:eastAsia="Times New Roman" w:hAnsi="Consolas" w:cs="Times New Roman"/>
          <w:color w:val="CCCCCC"/>
          <w:sz w:val="21"/>
          <w:szCs w:val="21"/>
        </w:rPr>
        <w:t>(</w:t>
      </w:r>
      <w:r w:rsidRPr="00956AD5">
        <w:rPr>
          <w:rFonts w:ascii="Consolas" w:eastAsia="Times New Roman" w:hAnsi="Consolas" w:cs="Times New Roman"/>
          <w:color w:val="CE9178"/>
          <w:sz w:val="21"/>
          <w:szCs w:val="21"/>
        </w:rPr>
        <w:t>"theme"</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w:t>
      </w:r>
      <w:r w:rsidRPr="00956AD5">
        <w:rPr>
          <w:rFonts w:ascii="Consolas" w:eastAsia="Times New Roman" w:hAnsi="Consolas" w:cs="Times New Roman"/>
          <w:color w:val="CCCCCC"/>
          <w:sz w:val="21"/>
          <w:szCs w:val="21"/>
        </w:rPr>
        <w:t>).strip()</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C586C0"/>
          <w:sz w:val="21"/>
          <w:szCs w:val="21"/>
        </w:rPr>
        <w:t>if</w:t>
      </w:r>
      <w:proofErr w:type="gramEnd"/>
      <w:r w:rsidRPr="00956AD5">
        <w:rPr>
          <w:rFonts w:ascii="Consolas" w:eastAsia="Times New Roman" w:hAnsi="Consolas" w:cs="Times New Roman"/>
          <w:color w:val="CCCCCC"/>
          <w:sz w:val="21"/>
          <w:szCs w:val="21"/>
        </w:rPr>
        <w:t xml:space="preserve"> </w:t>
      </w:r>
      <w:proofErr w:type="spellStart"/>
      <w:r w:rsidRPr="00956AD5">
        <w:rPr>
          <w:rFonts w:ascii="Consolas" w:eastAsia="Times New Roman" w:hAnsi="Consolas" w:cs="Times New Roman"/>
          <w:color w:val="CCCCCC"/>
          <w:sz w:val="21"/>
          <w:szCs w:val="21"/>
        </w:rPr>
        <w:t>custom_lyrics</w:t>
      </w:r>
      <w:proofErr w:type="spellEnd"/>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CCCCCC"/>
          <w:sz w:val="21"/>
          <w:szCs w:val="21"/>
        </w:rPr>
        <w:t>lyrics</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D4D4D4"/>
          <w:sz w:val="21"/>
          <w:szCs w:val="21"/>
        </w:rPr>
        <w:t>=</w:t>
      </w:r>
      <w:r w:rsidRPr="00956AD5">
        <w:rPr>
          <w:rFonts w:ascii="Consolas" w:eastAsia="Times New Roman" w:hAnsi="Consolas" w:cs="Times New Roman"/>
          <w:color w:val="CCCCCC"/>
          <w:sz w:val="21"/>
          <w:szCs w:val="21"/>
        </w:rPr>
        <w:t xml:space="preserve"> </w:t>
      </w:r>
      <w:proofErr w:type="spellStart"/>
      <w:r w:rsidRPr="00956AD5">
        <w:rPr>
          <w:rFonts w:ascii="Consolas" w:eastAsia="Times New Roman" w:hAnsi="Consolas" w:cs="Times New Roman"/>
          <w:color w:val="CCCCCC"/>
          <w:sz w:val="21"/>
          <w:szCs w:val="21"/>
        </w:rPr>
        <w:t>custom_lyrics</w:t>
      </w:r>
      <w:proofErr w:type="spellEnd"/>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spellStart"/>
      <w:proofErr w:type="gramStart"/>
      <w:r w:rsidRPr="00956AD5">
        <w:rPr>
          <w:rFonts w:ascii="Consolas" w:eastAsia="Times New Roman" w:hAnsi="Consolas" w:cs="Times New Roman"/>
          <w:color w:val="C586C0"/>
          <w:sz w:val="21"/>
          <w:szCs w:val="21"/>
        </w:rPr>
        <w:t>elif</w:t>
      </w:r>
      <w:proofErr w:type="spellEnd"/>
      <w:proofErr w:type="gramEnd"/>
      <w:r w:rsidRPr="00956AD5">
        <w:rPr>
          <w:rFonts w:ascii="Consolas" w:eastAsia="Times New Roman" w:hAnsi="Consolas" w:cs="Times New Roman"/>
          <w:color w:val="CCCCCC"/>
          <w:sz w:val="21"/>
          <w:szCs w:val="21"/>
        </w:rPr>
        <w:t xml:space="preserve"> theme:</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CCCCCC"/>
          <w:sz w:val="21"/>
          <w:szCs w:val="21"/>
        </w:rPr>
        <w:t>lyrics</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D4D4D4"/>
          <w:sz w:val="21"/>
          <w:szCs w:val="21"/>
        </w:rPr>
        <w:t>=</w:t>
      </w:r>
      <w:r w:rsidRPr="00956AD5">
        <w:rPr>
          <w:rFonts w:ascii="Consolas" w:eastAsia="Times New Roman" w:hAnsi="Consolas" w:cs="Times New Roman"/>
          <w:color w:val="CCCCCC"/>
          <w:sz w:val="21"/>
          <w:szCs w:val="21"/>
        </w:rPr>
        <w:t xml:space="preserve"> </w:t>
      </w:r>
      <w:proofErr w:type="spellStart"/>
      <w:r w:rsidRPr="00956AD5">
        <w:rPr>
          <w:rFonts w:ascii="Consolas" w:eastAsia="Times New Roman" w:hAnsi="Consolas" w:cs="Times New Roman"/>
          <w:color w:val="CCCCCC"/>
          <w:sz w:val="21"/>
          <w:szCs w:val="21"/>
        </w:rPr>
        <w:t>generate_lyrics</w:t>
      </w:r>
      <w:proofErr w:type="spellEnd"/>
      <w:r w:rsidRPr="00956AD5">
        <w:rPr>
          <w:rFonts w:ascii="Consolas" w:eastAsia="Times New Roman" w:hAnsi="Consolas" w:cs="Times New Roman"/>
          <w:color w:val="CCCCCC"/>
          <w:sz w:val="21"/>
          <w:szCs w:val="21"/>
        </w:rPr>
        <w:t>(theme)</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C586C0"/>
          <w:sz w:val="21"/>
          <w:szCs w:val="21"/>
        </w:rPr>
        <w:t>else</w:t>
      </w:r>
      <w:proofErr w:type="gramEnd"/>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CCCCCC"/>
          <w:sz w:val="21"/>
          <w:szCs w:val="21"/>
        </w:rPr>
        <w:t>lyrics</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D4D4D4"/>
          <w:sz w:val="21"/>
          <w:szCs w:val="21"/>
        </w:rPr>
        <w:t>=</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"No lyrics provided."</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6A9955"/>
          <w:sz w:val="21"/>
          <w:szCs w:val="21"/>
        </w:rPr>
        <w:t xml:space="preserve"># </w:t>
      </w:r>
      <w:proofErr w:type="gramStart"/>
      <w:r w:rsidRPr="00956AD5">
        <w:rPr>
          <w:rFonts w:ascii="Consolas" w:eastAsia="Times New Roman" w:hAnsi="Consolas" w:cs="Times New Roman"/>
          <w:color w:val="6A9955"/>
          <w:sz w:val="21"/>
          <w:szCs w:val="21"/>
        </w:rPr>
        <w:t>Save</w:t>
      </w:r>
      <w:proofErr w:type="gramEnd"/>
      <w:r w:rsidRPr="00956AD5">
        <w:rPr>
          <w:rFonts w:ascii="Consolas" w:eastAsia="Times New Roman" w:hAnsi="Consolas" w:cs="Times New Roman"/>
          <w:color w:val="6A9955"/>
          <w:sz w:val="21"/>
          <w:szCs w:val="21"/>
        </w:rPr>
        <w:t xml:space="preserve"> lyrics to text file</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spellStart"/>
      <w:r w:rsidRPr="00956AD5">
        <w:rPr>
          <w:rFonts w:ascii="Consolas" w:eastAsia="Times New Roman" w:hAnsi="Consolas" w:cs="Times New Roman"/>
          <w:color w:val="CCCCCC"/>
          <w:sz w:val="21"/>
          <w:szCs w:val="21"/>
        </w:rPr>
        <w:t>lyrics_path</w:t>
      </w:r>
      <w:proofErr w:type="spell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D4D4D4"/>
          <w:sz w:val="21"/>
          <w:szCs w:val="21"/>
        </w:rPr>
        <w:t>=</w:t>
      </w:r>
      <w:r w:rsidRPr="00956AD5">
        <w:rPr>
          <w:rFonts w:ascii="Consolas" w:eastAsia="Times New Roman" w:hAnsi="Consolas" w:cs="Times New Roman"/>
          <w:color w:val="CCCCCC"/>
          <w:sz w:val="21"/>
          <w:szCs w:val="21"/>
        </w:rPr>
        <w:t xml:space="preserve"> </w:t>
      </w:r>
      <w:proofErr w:type="spellStart"/>
      <w:proofErr w:type="gramStart"/>
      <w:r w:rsidRPr="00956AD5">
        <w:rPr>
          <w:rFonts w:ascii="Consolas" w:eastAsia="Times New Roman" w:hAnsi="Consolas" w:cs="Times New Roman"/>
          <w:color w:val="CCCCCC"/>
          <w:sz w:val="21"/>
          <w:szCs w:val="21"/>
        </w:rPr>
        <w:t>os.path.join</w:t>
      </w:r>
      <w:proofErr w:type="spellEnd"/>
      <w:r w:rsidRPr="00956AD5">
        <w:rPr>
          <w:rFonts w:ascii="Consolas" w:eastAsia="Times New Roman" w:hAnsi="Consolas" w:cs="Times New Roman"/>
          <w:color w:val="CCCCCC"/>
          <w:sz w:val="21"/>
          <w:szCs w:val="21"/>
        </w:rPr>
        <w:t>(</w:t>
      </w:r>
      <w:proofErr w:type="gramEnd"/>
      <w:r w:rsidRPr="00956AD5">
        <w:rPr>
          <w:rFonts w:ascii="Consolas" w:eastAsia="Times New Roman" w:hAnsi="Consolas" w:cs="Times New Roman"/>
          <w:color w:val="CCCCCC"/>
          <w:sz w:val="21"/>
          <w:szCs w:val="21"/>
        </w:rPr>
        <w:t xml:space="preserve">OUTPUT_DIR, </w:t>
      </w:r>
      <w:r w:rsidRPr="00956AD5">
        <w:rPr>
          <w:rFonts w:ascii="Consolas" w:eastAsia="Times New Roman" w:hAnsi="Consolas" w:cs="Times New Roman"/>
          <w:color w:val="CE9178"/>
          <w:sz w:val="21"/>
          <w:szCs w:val="21"/>
        </w:rPr>
        <w:t>"lyrics.txt"</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C586C0"/>
          <w:sz w:val="21"/>
          <w:szCs w:val="21"/>
        </w:rPr>
        <w:t>with</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DCDCAA"/>
          <w:sz w:val="21"/>
          <w:szCs w:val="21"/>
        </w:rPr>
        <w:t>open</w:t>
      </w:r>
      <w:r w:rsidRPr="00956AD5">
        <w:rPr>
          <w:rFonts w:ascii="Consolas" w:eastAsia="Times New Roman" w:hAnsi="Consolas" w:cs="Times New Roman"/>
          <w:color w:val="CCCCCC"/>
          <w:sz w:val="21"/>
          <w:szCs w:val="21"/>
        </w:rPr>
        <w:t>(</w:t>
      </w:r>
      <w:proofErr w:type="spellStart"/>
      <w:r w:rsidRPr="00956AD5">
        <w:rPr>
          <w:rFonts w:ascii="Consolas" w:eastAsia="Times New Roman" w:hAnsi="Consolas" w:cs="Times New Roman"/>
          <w:color w:val="CCCCCC"/>
          <w:sz w:val="21"/>
          <w:szCs w:val="21"/>
        </w:rPr>
        <w:t>lyrics_path</w:t>
      </w:r>
      <w:proofErr w:type="spell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"w"</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586C0"/>
          <w:sz w:val="21"/>
          <w:szCs w:val="21"/>
        </w:rPr>
        <w:t>as</w:t>
      </w:r>
      <w:r w:rsidRPr="00956AD5">
        <w:rPr>
          <w:rFonts w:ascii="Consolas" w:eastAsia="Times New Roman" w:hAnsi="Consolas" w:cs="Times New Roman"/>
          <w:color w:val="CCCCCC"/>
          <w:sz w:val="21"/>
          <w:szCs w:val="21"/>
        </w:rPr>
        <w:t xml:space="preserve"> f:</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spellStart"/>
      <w:proofErr w:type="gramStart"/>
      <w:r w:rsidRPr="00956AD5">
        <w:rPr>
          <w:rFonts w:ascii="Consolas" w:eastAsia="Times New Roman" w:hAnsi="Consolas" w:cs="Times New Roman"/>
          <w:color w:val="CCCCCC"/>
          <w:sz w:val="21"/>
          <w:szCs w:val="21"/>
        </w:rPr>
        <w:t>f.write</w:t>
      </w:r>
      <w:proofErr w:type="spellEnd"/>
      <w:r w:rsidRPr="00956AD5">
        <w:rPr>
          <w:rFonts w:ascii="Consolas" w:eastAsia="Times New Roman" w:hAnsi="Consolas" w:cs="Times New Roman"/>
          <w:color w:val="CCCCCC"/>
          <w:sz w:val="21"/>
          <w:szCs w:val="21"/>
        </w:rPr>
        <w:t>(</w:t>
      </w:r>
      <w:proofErr w:type="gramEnd"/>
      <w:r w:rsidRPr="00956AD5">
        <w:rPr>
          <w:rFonts w:ascii="Consolas" w:eastAsia="Times New Roman" w:hAnsi="Consolas" w:cs="Times New Roman"/>
          <w:color w:val="CCCCCC"/>
          <w:sz w:val="21"/>
          <w:szCs w:val="21"/>
        </w:rPr>
        <w:t>lyrics)</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6A9955"/>
          <w:sz w:val="21"/>
          <w:szCs w:val="21"/>
        </w:rPr>
        <w:t xml:space="preserve"># </w:t>
      </w:r>
      <w:proofErr w:type="gramStart"/>
      <w:r w:rsidRPr="00956AD5">
        <w:rPr>
          <w:rFonts w:ascii="Consolas" w:eastAsia="Times New Roman" w:hAnsi="Consolas" w:cs="Times New Roman"/>
          <w:color w:val="6A9955"/>
          <w:sz w:val="21"/>
          <w:szCs w:val="21"/>
        </w:rPr>
        <w:t>Generate</w:t>
      </w:r>
      <w:proofErr w:type="gramEnd"/>
      <w:r w:rsidRPr="00956AD5">
        <w:rPr>
          <w:rFonts w:ascii="Consolas" w:eastAsia="Times New Roman" w:hAnsi="Consolas" w:cs="Times New Roman"/>
          <w:color w:val="6A9955"/>
          <w:sz w:val="21"/>
          <w:szCs w:val="21"/>
        </w:rPr>
        <w:t xml:space="preserve"> music</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spellStart"/>
      <w:r w:rsidRPr="00956AD5">
        <w:rPr>
          <w:rFonts w:ascii="Consolas" w:eastAsia="Times New Roman" w:hAnsi="Consolas" w:cs="Times New Roman"/>
          <w:color w:val="CCCCCC"/>
          <w:sz w:val="21"/>
          <w:szCs w:val="21"/>
        </w:rPr>
        <w:t>music_path</w:t>
      </w:r>
      <w:proofErr w:type="spell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D4D4D4"/>
          <w:sz w:val="21"/>
          <w:szCs w:val="21"/>
        </w:rPr>
        <w:t>=</w:t>
      </w:r>
      <w:r w:rsidRPr="00956AD5">
        <w:rPr>
          <w:rFonts w:ascii="Consolas" w:eastAsia="Times New Roman" w:hAnsi="Consolas" w:cs="Times New Roman"/>
          <w:color w:val="CCCCCC"/>
          <w:sz w:val="21"/>
          <w:szCs w:val="21"/>
        </w:rPr>
        <w:t xml:space="preserve"> </w:t>
      </w:r>
      <w:proofErr w:type="spellStart"/>
      <w:proofErr w:type="gramStart"/>
      <w:r w:rsidRPr="00956AD5">
        <w:rPr>
          <w:rFonts w:ascii="Consolas" w:eastAsia="Times New Roman" w:hAnsi="Consolas" w:cs="Times New Roman"/>
          <w:color w:val="CCCCCC"/>
          <w:sz w:val="21"/>
          <w:szCs w:val="21"/>
        </w:rPr>
        <w:t>os.path.join</w:t>
      </w:r>
      <w:proofErr w:type="spellEnd"/>
      <w:r w:rsidRPr="00956AD5">
        <w:rPr>
          <w:rFonts w:ascii="Consolas" w:eastAsia="Times New Roman" w:hAnsi="Consolas" w:cs="Times New Roman"/>
          <w:color w:val="CCCCCC"/>
          <w:sz w:val="21"/>
          <w:szCs w:val="21"/>
        </w:rPr>
        <w:t>(</w:t>
      </w:r>
      <w:proofErr w:type="gramEnd"/>
      <w:r w:rsidRPr="00956AD5">
        <w:rPr>
          <w:rFonts w:ascii="Consolas" w:eastAsia="Times New Roman" w:hAnsi="Consolas" w:cs="Times New Roman"/>
          <w:color w:val="CCCCCC"/>
          <w:sz w:val="21"/>
          <w:szCs w:val="21"/>
        </w:rPr>
        <w:t xml:space="preserve">OUTPUT_DIR, </w:t>
      </w:r>
      <w:r w:rsidRPr="00956AD5">
        <w:rPr>
          <w:rFonts w:ascii="Consolas" w:eastAsia="Times New Roman" w:hAnsi="Consolas" w:cs="Times New Roman"/>
          <w:color w:val="CE9178"/>
          <w:sz w:val="21"/>
          <w:szCs w:val="21"/>
        </w:rPr>
        <w:t>"music.wav"</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spellStart"/>
      <w:r w:rsidRPr="00956AD5">
        <w:rPr>
          <w:rFonts w:ascii="Consolas" w:eastAsia="Times New Roman" w:hAnsi="Consolas" w:cs="Times New Roman"/>
          <w:color w:val="CCCCCC"/>
          <w:sz w:val="21"/>
          <w:szCs w:val="21"/>
        </w:rPr>
        <w:t>generate_</w:t>
      </w:r>
      <w:proofErr w:type="gramStart"/>
      <w:r w:rsidRPr="00956AD5">
        <w:rPr>
          <w:rFonts w:ascii="Consolas" w:eastAsia="Times New Roman" w:hAnsi="Consolas" w:cs="Times New Roman"/>
          <w:color w:val="CCCCCC"/>
          <w:sz w:val="21"/>
          <w:szCs w:val="21"/>
        </w:rPr>
        <w:t>music</w:t>
      </w:r>
      <w:proofErr w:type="spellEnd"/>
      <w:r w:rsidRPr="00956AD5">
        <w:rPr>
          <w:rFonts w:ascii="Consolas" w:eastAsia="Times New Roman" w:hAnsi="Consolas" w:cs="Times New Roman"/>
          <w:color w:val="CCCCCC"/>
          <w:sz w:val="21"/>
          <w:szCs w:val="21"/>
        </w:rPr>
        <w:t>(</w:t>
      </w:r>
      <w:proofErr w:type="gramEnd"/>
      <w:r w:rsidRPr="00956AD5">
        <w:rPr>
          <w:rFonts w:ascii="Consolas" w:eastAsia="Times New Roman" w:hAnsi="Consolas" w:cs="Times New Roman"/>
          <w:color w:val="CCCCCC"/>
          <w:sz w:val="21"/>
          <w:szCs w:val="21"/>
        </w:rPr>
        <w:t xml:space="preserve">lyrics, </w:t>
      </w:r>
      <w:proofErr w:type="spellStart"/>
      <w:r w:rsidRPr="00956AD5">
        <w:rPr>
          <w:rFonts w:ascii="Consolas" w:eastAsia="Times New Roman" w:hAnsi="Consolas" w:cs="Times New Roman"/>
          <w:color w:val="CCCCCC"/>
          <w:sz w:val="21"/>
          <w:szCs w:val="21"/>
        </w:rPr>
        <w:t>music_path</w:t>
      </w:r>
      <w:proofErr w:type="spellEnd"/>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6A9955"/>
          <w:sz w:val="21"/>
          <w:szCs w:val="21"/>
        </w:rPr>
        <w:t># Text-to-speech</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CCCCCC"/>
          <w:sz w:val="21"/>
          <w:szCs w:val="21"/>
        </w:rPr>
        <w:t>engine</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D4D4D4"/>
          <w:sz w:val="21"/>
          <w:szCs w:val="21"/>
        </w:rPr>
        <w:t>=</w:t>
      </w:r>
      <w:r w:rsidRPr="00956AD5">
        <w:rPr>
          <w:rFonts w:ascii="Consolas" w:eastAsia="Times New Roman" w:hAnsi="Consolas" w:cs="Times New Roman"/>
          <w:color w:val="CCCCCC"/>
          <w:sz w:val="21"/>
          <w:szCs w:val="21"/>
        </w:rPr>
        <w:t xml:space="preserve"> pyttsx3.init()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spellStart"/>
      <w:r w:rsidRPr="00956AD5">
        <w:rPr>
          <w:rFonts w:ascii="Consolas" w:eastAsia="Times New Roman" w:hAnsi="Consolas" w:cs="Times New Roman"/>
          <w:color w:val="CCCCCC"/>
          <w:sz w:val="21"/>
          <w:szCs w:val="21"/>
        </w:rPr>
        <w:t>tts_path</w:t>
      </w:r>
      <w:proofErr w:type="spell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D4D4D4"/>
          <w:sz w:val="21"/>
          <w:szCs w:val="21"/>
        </w:rPr>
        <w:t>=</w:t>
      </w:r>
      <w:r w:rsidRPr="00956AD5">
        <w:rPr>
          <w:rFonts w:ascii="Consolas" w:eastAsia="Times New Roman" w:hAnsi="Consolas" w:cs="Times New Roman"/>
          <w:color w:val="CCCCCC"/>
          <w:sz w:val="21"/>
          <w:szCs w:val="21"/>
        </w:rPr>
        <w:t xml:space="preserve"> </w:t>
      </w:r>
      <w:proofErr w:type="spellStart"/>
      <w:proofErr w:type="gramStart"/>
      <w:r w:rsidRPr="00956AD5">
        <w:rPr>
          <w:rFonts w:ascii="Consolas" w:eastAsia="Times New Roman" w:hAnsi="Consolas" w:cs="Times New Roman"/>
          <w:color w:val="CCCCCC"/>
          <w:sz w:val="21"/>
          <w:szCs w:val="21"/>
        </w:rPr>
        <w:t>os.path.join</w:t>
      </w:r>
      <w:proofErr w:type="spellEnd"/>
      <w:r w:rsidRPr="00956AD5">
        <w:rPr>
          <w:rFonts w:ascii="Consolas" w:eastAsia="Times New Roman" w:hAnsi="Consolas" w:cs="Times New Roman"/>
          <w:color w:val="CCCCCC"/>
          <w:sz w:val="21"/>
          <w:szCs w:val="21"/>
        </w:rPr>
        <w:t>(</w:t>
      </w:r>
      <w:proofErr w:type="gramEnd"/>
      <w:r w:rsidRPr="00956AD5">
        <w:rPr>
          <w:rFonts w:ascii="Consolas" w:eastAsia="Times New Roman" w:hAnsi="Consolas" w:cs="Times New Roman"/>
          <w:color w:val="CCCCCC"/>
          <w:sz w:val="21"/>
          <w:szCs w:val="21"/>
        </w:rPr>
        <w:t xml:space="preserve">OUTPUT_DIR, </w:t>
      </w:r>
      <w:r w:rsidRPr="00956AD5">
        <w:rPr>
          <w:rFonts w:ascii="Consolas" w:eastAsia="Times New Roman" w:hAnsi="Consolas" w:cs="Times New Roman"/>
          <w:color w:val="CE9178"/>
          <w:sz w:val="21"/>
          <w:szCs w:val="21"/>
        </w:rPr>
        <w:t>"tts.wav"</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spellStart"/>
      <w:r w:rsidRPr="00956AD5">
        <w:rPr>
          <w:rFonts w:ascii="Consolas" w:eastAsia="Times New Roman" w:hAnsi="Consolas" w:cs="Times New Roman"/>
          <w:color w:val="CCCCCC"/>
          <w:sz w:val="21"/>
          <w:szCs w:val="21"/>
        </w:rPr>
        <w:t>engine.save_to_</w:t>
      </w:r>
      <w:proofErr w:type="gramStart"/>
      <w:r w:rsidRPr="00956AD5">
        <w:rPr>
          <w:rFonts w:ascii="Consolas" w:eastAsia="Times New Roman" w:hAnsi="Consolas" w:cs="Times New Roman"/>
          <w:color w:val="CCCCCC"/>
          <w:sz w:val="21"/>
          <w:szCs w:val="21"/>
        </w:rPr>
        <w:t>file</w:t>
      </w:r>
      <w:proofErr w:type="spellEnd"/>
      <w:r w:rsidRPr="00956AD5">
        <w:rPr>
          <w:rFonts w:ascii="Consolas" w:eastAsia="Times New Roman" w:hAnsi="Consolas" w:cs="Times New Roman"/>
          <w:color w:val="CCCCCC"/>
          <w:sz w:val="21"/>
          <w:szCs w:val="21"/>
        </w:rPr>
        <w:t>(</w:t>
      </w:r>
      <w:proofErr w:type="gramEnd"/>
      <w:r w:rsidRPr="00956AD5">
        <w:rPr>
          <w:rFonts w:ascii="Consolas" w:eastAsia="Times New Roman" w:hAnsi="Consolas" w:cs="Times New Roman"/>
          <w:color w:val="CCCCCC"/>
          <w:sz w:val="21"/>
          <w:szCs w:val="21"/>
        </w:rPr>
        <w:t xml:space="preserve">lyrics, </w:t>
      </w:r>
      <w:proofErr w:type="spellStart"/>
      <w:r w:rsidRPr="00956AD5">
        <w:rPr>
          <w:rFonts w:ascii="Consolas" w:eastAsia="Times New Roman" w:hAnsi="Consolas" w:cs="Times New Roman"/>
          <w:color w:val="CCCCCC"/>
          <w:sz w:val="21"/>
          <w:szCs w:val="21"/>
        </w:rPr>
        <w:t>tts_path</w:t>
      </w:r>
      <w:proofErr w:type="spellEnd"/>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spellStart"/>
      <w:proofErr w:type="gramStart"/>
      <w:r w:rsidRPr="00956AD5">
        <w:rPr>
          <w:rFonts w:ascii="Consolas" w:eastAsia="Times New Roman" w:hAnsi="Consolas" w:cs="Times New Roman"/>
          <w:color w:val="CCCCCC"/>
          <w:sz w:val="21"/>
          <w:szCs w:val="21"/>
        </w:rPr>
        <w:t>engine.runAndWait</w:t>
      </w:r>
      <w:proofErr w:type="spellEnd"/>
      <w:r w:rsidRPr="00956AD5">
        <w:rPr>
          <w:rFonts w:ascii="Consolas" w:eastAsia="Times New Roman" w:hAnsi="Consolas" w:cs="Times New Roman"/>
          <w:color w:val="CCCCCC"/>
          <w:sz w:val="21"/>
          <w:szCs w:val="21"/>
        </w:rPr>
        <w:t>()</w:t>
      </w:r>
      <w:proofErr w:type="gramEnd"/>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C586C0"/>
          <w:sz w:val="21"/>
          <w:szCs w:val="21"/>
        </w:rPr>
        <w:t>return</w:t>
      </w:r>
      <w:proofErr w:type="gramEnd"/>
      <w:r w:rsidRPr="00956AD5">
        <w:rPr>
          <w:rFonts w:ascii="Consolas" w:eastAsia="Times New Roman" w:hAnsi="Consolas" w:cs="Times New Roman"/>
          <w:color w:val="CCCCCC"/>
          <w:sz w:val="21"/>
          <w:szCs w:val="21"/>
        </w:rPr>
        <w:t xml:space="preserve"> </w:t>
      </w:r>
      <w:proofErr w:type="spellStart"/>
      <w:r w:rsidRPr="00956AD5">
        <w:rPr>
          <w:rFonts w:ascii="Consolas" w:eastAsia="Times New Roman" w:hAnsi="Consolas" w:cs="Times New Roman"/>
          <w:color w:val="CCCCCC"/>
          <w:sz w:val="21"/>
          <w:szCs w:val="21"/>
        </w:rPr>
        <w:t>render_template</w:t>
      </w:r>
      <w:proofErr w:type="spellEnd"/>
      <w:r w:rsidRPr="00956AD5">
        <w:rPr>
          <w:rFonts w:ascii="Consolas" w:eastAsia="Times New Roman" w:hAnsi="Consolas" w:cs="Times New Roman"/>
          <w:color w:val="CCCCCC"/>
          <w:sz w:val="21"/>
          <w:szCs w:val="21"/>
        </w:rPr>
        <w:t>(</w:t>
      </w:r>
      <w:r w:rsidRPr="00956AD5">
        <w:rPr>
          <w:rFonts w:ascii="Consolas" w:eastAsia="Times New Roman" w:hAnsi="Consolas" w:cs="Times New Roman"/>
          <w:color w:val="CE9178"/>
          <w:sz w:val="21"/>
          <w:szCs w:val="21"/>
        </w:rPr>
        <w:t>"index.html"</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9CDCFE"/>
          <w:sz w:val="21"/>
          <w:szCs w:val="21"/>
        </w:rPr>
        <w:t>lyrics</w:t>
      </w:r>
      <w:r w:rsidRPr="00956AD5">
        <w:rPr>
          <w:rFonts w:ascii="Consolas" w:eastAsia="Times New Roman" w:hAnsi="Consolas" w:cs="Times New Roman"/>
          <w:color w:val="D4D4D4"/>
          <w:sz w:val="21"/>
          <w:szCs w:val="21"/>
        </w:rPr>
        <w:t>=</w:t>
      </w:r>
      <w:r w:rsidRPr="00956AD5">
        <w:rPr>
          <w:rFonts w:ascii="Consolas" w:eastAsia="Times New Roman" w:hAnsi="Consolas" w:cs="Times New Roman"/>
          <w:color w:val="CCCCCC"/>
          <w:sz w:val="21"/>
          <w:szCs w:val="21"/>
        </w:rPr>
        <w:t>lyrics)</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roofErr w:type="gramStart"/>
      <w:r w:rsidRPr="00956AD5">
        <w:rPr>
          <w:rFonts w:ascii="Consolas" w:eastAsia="Times New Roman" w:hAnsi="Consolas" w:cs="Times New Roman"/>
          <w:color w:val="DCDCAA"/>
          <w:sz w:val="21"/>
          <w:szCs w:val="21"/>
        </w:rPr>
        <w:t>@</w:t>
      </w:r>
      <w:proofErr w:type="spellStart"/>
      <w:r w:rsidRPr="00956AD5">
        <w:rPr>
          <w:rFonts w:ascii="Consolas" w:eastAsia="Times New Roman" w:hAnsi="Consolas" w:cs="Times New Roman"/>
          <w:color w:val="DCDCAA"/>
          <w:sz w:val="21"/>
          <w:szCs w:val="21"/>
        </w:rPr>
        <w:t>app.route</w:t>
      </w:r>
      <w:proofErr w:type="spellEnd"/>
      <w:r w:rsidRPr="00956AD5">
        <w:rPr>
          <w:rFonts w:ascii="Consolas" w:eastAsia="Times New Roman" w:hAnsi="Consolas" w:cs="Times New Roman"/>
          <w:color w:val="CCCCCC"/>
          <w:sz w:val="21"/>
          <w:szCs w:val="21"/>
        </w:rPr>
        <w:t>(</w:t>
      </w:r>
      <w:proofErr w:type="gramEnd"/>
      <w:r w:rsidRPr="00956AD5">
        <w:rPr>
          <w:rFonts w:ascii="Consolas" w:eastAsia="Times New Roman" w:hAnsi="Consolas" w:cs="Times New Roman"/>
          <w:color w:val="CE9178"/>
          <w:sz w:val="21"/>
          <w:szCs w:val="21"/>
        </w:rPr>
        <w:t>"/download/&lt;filename&gt;"</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6AD5">
        <w:rPr>
          <w:rFonts w:ascii="Consolas" w:eastAsia="Times New Roman" w:hAnsi="Consolas" w:cs="Times New Roman"/>
          <w:color w:val="569CD6"/>
          <w:sz w:val="21"/>
          <w:szCs w:val="21"/>
        </w:rPr>
        <w:t>def</w:t>
      </w:r>
      <w:proofErr w:type="spellEnd"/>
      <w:proofErr w:type="gramEnd"/>
      <w:r w:rsidRPr="00956AD5">
        <w:rPr>
          <w:rFonts w:ascii="Consolas" w:eastAsia="Times New Roman" w:hAnsi="Consolas" w:cs="Times New Roman"/>
          <w:color w:val="CCCCCC"/>
          <w:sz w:val="21"/>
          <w:szCs w:val="21"/>
        </w:rPr>
        <w:t xml:space="preserve"> </w:t>
      </w:r>
      <w:proofErr w:type="spellStart"/>
      <w:r w:rsidRPr="00956AD5">
        <w:rPr>
          <w:rFonts w:ascii="Consolas" w:eastAsia="Times New Roman" w:hAnsi="Consolas" w:cs="Times New Roman"/>
          <w:color w:val="DCDCAA"/>
          <w:sz w:val="21"/>
          <w:szCs w:val="21"/>
        </w:rPr>
        <w:t>download_file</w:t>
      </w:r>
      <w:proofErr w:type="spellEnd"/>
      <w:r w:rsidRPr="00956AD5">
        <w:rPr>
          <w:rFonts w:ascii="Consolas" w:eastAsia="Times New Roman" w:hAnsi="Consolas" w:cs="Times New Roman"/>
          <w:color w:val="CCCCCC"/>
          <w:sz w:val="21"/>
          <w:szCs w:val="21"/>
        </w:rPr>
        <w:t>(</w:t>
      </w:r>
      <w:r w:rsidRPr="00956AD5">
        <w:rPr>
          <w:rFonts w:ascii="Consolas" w:eastAsia="Times New Roman" w:hAnsi="Consolas" w:cs="Times New Roman"/>
          <w:color w:val="9CDCFE"/>
          <w:sz w:val="21"/>
          <w:szCs w:val="21"/>
        </w:rPr>
        <w:t>filename</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C586C0"/>
          <w:sz w:val="21"/>
          <w:szCs w:val="21"/>
        </w:rPr>
        <w:t>return</w:t>
      </w:r>
      <w:proofErr w:type="gramEnd"/>
      <w:r w:rsidRPr="00956AD5">
        <w:rPr>
          <w:rFonts w:ascii="Consolas" w:eastAsia="Times New Roman" w:hAnsi="Consolas" w:cs="Times New Roman"/>
          <w:color w:val="CCCCCC"/>
          <w:sz w:val="21"/>
          <w:szCs w:val="21"/>
        </w:rPr>
        <w:t xml:space="preserve"> </w:t>
      </w:r>
      <w:proofErr w:type="spellStart"/>
      <w:r w:rsidRPr="00956AD5">
        <w:rPr>
          <w:rFonts w:ascii="Consolas" w:eastAsia="Times New Roman" w:hAnsi="Consolas" w:cs="Times New Roman"/>
          <w:color w:val="CCCCCC"/>
          <w:sz w:val="21"/>
          <w:szCs w:val="21"/>
        </w:rPr>
        <w:t>send_from_directory</w:t>
      </w:r>
      <w:proofErr w:type="spellEnd"/>
      <w:r w:rsidRPr="00956AD5">
        <w:rPr>
          <w:rFonts w:ascii="Consolas" w:eastAsia="Times New Roman" w:hAnsi="Consolas" w:cs="Times New Roman"/>
          <w:color w:val="CCCCCC"/>
          <w:sz w:val="21"/>
          <w:szCs w:val="21"/>
        </w:rPr>
        <w:t xml:space="preserve">(OUTPUT_DIR, filename, </w:t>
      </w:r>
      <w:proofErr w:type="spellStart"/>
      <w:r w:rsidRPr="00956AD5">
        <w:rPr>
          <w:rFonts w:ascii="Consolas" w:eastAsia="Times New Roman" w:hAnsi="Consolas" w:cs="Times New Roman"/>
          <w:color w:val="9CDCFE"/>
          <w:sz w:val="21"/>
          <w:szCs w:val="21"/>
        </w:rPr>
        <w:t>as_attachment</w:t>
      </w:r>
      <w:proofErr w:type="spellEnd"/>
      <w:r w:rsidRPr="00956AD5">
        <w:rPr>
          <w:rFonts w:ascii="Consolas" w:eastAsia="Times New Roman" w:hAnsi="Consolas" w:cs="Times New Roman"/>
          <w:color w:val="D4D4D4"/>
          <w:sz w:val="21"/>
          <w:szCs w:val="21"/>
        </w:rPr>
        <w:t>=</w:t>
      </w:r>
      <w:r w:rsidRPr="00956AD5">
        <w:rPr>
          <w:rFonts w:ascii="Consolas" w:eastAsia="Times New Roman" w:hAnsi="Consolas" w:cs="Times New Roman"/>
          <w:color w:val="569CD6"/>
          <w:sz w:val="21"/>
          <w:szCs w:val="21"/>
        </w:rPr>
        <w:t>True</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roofErr w:type="gramStart"/>
      <w:r w:rsidRPr="00956AD5">
        <w:rPr>
          <w:rFonts w:ascii="Consolas" w:eastAsia="Times New Roman" w:hAnsi="Consolas" w:cs="Times New Roman"/>
          <w:color w:val="C586C0"/>
          <w:sz w:val="21"/>
          <w:szCs w:val="21"/>
        </w:rPr>
        <w:t>if</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9CDCFE"/>
          <w:sz w:val="21"/>
          <w:szCs w:val="21"/>
        </w:rPr>
        <w:t>__name__</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D4D4D4"/>
          <w:sz w:val="21"/>
          <w:szCs w:val="21"/>
        </w:rPr>
        <w:t>==</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"__main__"</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spellStart"/>
      <w:proofErr w:type="gramStart"/>
      <w:r w:rsidRPr="00956AD5">
        <w:rPr>
          <w:rFonts w:ascii="Consolas" w:eastAsia="Times New Roman" w:hAnsi="Consolas" w:cs="Times New Roman"/>
          <w:color w:val="CCCCCC"/>
          <w:sz w:val="21"/>
          <w:szCs w:val="21"/>
        </w:rPr>
        <w:t>app.run</w:t>
      </w:r>
      <w:proofErr w:type="spellEnd"/>
      <w:r w:rsidRPr="00956AD5">
        <w:rPr>
          <w:rFonts w:ascii="Consolas" w:eastAsia="Times New Roman" w:hAnsi="Consolas" w:cs="Times New Roman"/>
          <w:color w:val="CCCCCC"/>
          <w:sz w:val="21"/>
          <w:szCs w:val="21"/>
        </w:rPr>
        <w:t>(</w:t>
      </w:r>
      <w:proofErr w:type="gramEnd"/>
      <w:r w:rsidRPr="00956AD5">
        <w:rPr>
          <w:rFonts w:ascii="Consolas" w:eastAsia="Times New Roman" w:hAnsi="Consolas" w:cs="Times New Roman"/>
          <w:color w:val="9CDCFE"/>
          <w:sz w:val="21"/>
          <w:szCs w:val="21"/>
        </w:rPr>
        <w:t>debug</w:t>
      </w:r>
      <w:r w:rsidRPr="00956AD5">
        <w:rPr>
          <w:rFonts w:ascii="Consolas" w:eastAsia="Times New Roman" w:hAnsi="Consolas" w:cs="Times New Roman"/>
          <w:color w:val="D4D4D4"/>
          <w:sz w:val="21"/>
          <w:szCs w:val="21"/>
        </w:rPr>
        <w:t>=</w:t>
      </w:r>
      <w:r w:rsidRPr="00956AD5">
        <w:rPr>
          <w:rFonts w:ascii="Consolas" w:eastAsia="Times New Roman" w:hAnsi="Consolas" w:cs="Times New Roman"/>
          <w:color w:val="569CD6"/>
          <w:sz w:val="21"/>
          <w:szCs w:val="21"/>
        </w:rPr>
        <w:t>True</w:t>
      </w:r>
      <w:r w:rsidRPr="00956AD5">
        <w:rPr>
          <w:rFonts w:ascii="Consolas" w:eastAsia="Times New Roman" w:hAnsi="Consolas" w:cs="Times New Roman"/>
          <w:color w:val="CCCCCC"/>
          <w:sz w:val="21"/>
          <w:szCs w:val="21"/>
        </w:rPr>
        <w:t>)</w:t>
      </w:r>
    </w:p>
    <w:p w:rsidR="00956AD5" w:rsidRDefault="00956AD5">
      <w:r>
        <w:br/>
      </w:r>
      <w:r>
        <w:br/>
        <w:t>- generate_lyrics.py:</w:t>
      </w:r>
      <w:r>
        <w:br/>
        <w:t xml:space="preserve">  Contains functions to generate lyrics based on a theme using NLP models.</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roofErr w:type="gramStart"/>
      <w:r w:rsidRPr="00956AD5">
        <w:rPr>
          <w:rFonts w:ascii="Consolas" w:eastAsia="Times New Roman" w:hAnsi="Consolas" w:cs="Times New Roman"/>
          <w:color w:val="C586C0"/>
          <w:sz w:val="21"/>
          <w:szCs w:val="21"/>
        </w:rPr>
        <w:lastRenderedPageBreak/>
        <w:t>from</w:t>
      </w:r>
      <w:proofErr w:type="gramEnd"/>
      <w:r w:rsidRPr="00956AD5">
        <w:rPr>
          <w:rFonts w:ascii="Consolas" w:eastAsia="Times New Roman" w:hAnsi="Consolas" w:cs="Times New Roman"/>
          <w:color w:val="CCCCCC"/>
          <w:sz w:val="21"/>
          <w:szCs w:val="21"/>
        </w:rPr>
        <w:t xml:space="preserve"> transformers </w:t>
      </w:r>
      <w:r w:rsidRPr="00956AD5">
        <w:rPr>
          <w:rFonts w:ascii="Consolas" w:eastAsia="Times New Roman" w:hAnsi="Consolas" w:cs="Times New Roman"/>
          <w:color w:val="C586C0"/>
          <w:sz w:val="21"/>
          <w:szCs w:val="21"/>
        </w:rPr>
        <w:t>import</w:t>
      </w:r>
      <w:r w:rsidRPr="00956AD5">
        <w:rPr>
          <w:rFonts w:ascii="Consolas" w:eastAsia="Times New Roman" w:hAnsi="Consolas" w:cs="Times New Roman"/>
          <w:color w:val="CCCCCC"/>
          <w:sz w:val="21"/>
          <w:szCs w:val="21"/>
        </w:rPr>
        <w:t xml:space="preserve"> pipeline</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6AD5">
        <w:rPr>
          <w:rFonts w:ascii="Consolas" w:eastAsia="Times New Roman" w:hAnsi="Consolas" w:cs="Times New Roman"/>
          <w:color w:val="569CD6"/>
          <w:sz w:val="21"/>
          <w:szCs w:val="21"/>
        </w:rPr>
        <w:t>def</w:t>
      </w:r>
      <w:proofErr w:type="spellEnd"/>
      <w:proofErr w:type="gramEnd"/>
      <w:r w:rsidRPr="00956AD5">
        <w:rPr>
          <w:rFonts w:ascii="Consolas" w:eastAsia="Times New Roman" w:hAnsi="Consolas" w:cs="Times New Roman"/>
          <w:color w:val="CCCCCC"/>
          <w:sz w:val="21"/>
          <w:szCs w:val="21"/>
        </w:rPr>
        <w:t xml:space="preserve"> </w:t>
      </w:r>
      <w:proofErr w:type="spellStart"/>
      <w:r w:rsidRPr="00956AD5">
        <w:rPr>
          <w:rFonts w:ascii="Consolas" w:eastAsia="Times New Roman" w:hAnsi="Consolas" w:cs="Times New Roman"/>
          <w:color w:val="DCDCAA"/>
          <w:sz w:val="21"/>
          <w:szCs w:val="21"/>
        </w:rPr>
        <w:t>generate_lyrics</w:t>
      </w:r>
      <w:proofErr w:type="spellEnd"/>
      <w:r w:rsidRPr="00956AD5">
        <w:rPr>
          <w:rFonts w:ascii="Consolas" w:eastAsia="Times New Roman" w:hAnsi="Consolas" w:cs="Times New Roman"/>
          <w:color w:val="CCCCCC"/>
          <w:sz w:val="21"/>
          <w:szCs w:val="21"/>
        </w:rPr>
        <w:t>(</w:t>
      </w:r>
      <w:r w:rsidRPr="00956AD5">
        <w:rPr>
          <w:rFonts w:ascii="Consolas" w:eastAsia="Times New Roman" w:hAnsi="Consolas" w:cs="Times New Roman"/>
          <w:color w:val="9CDCFE"/>
          <w:sz w:val="21"/>
          <w:szCs w:val="21"/>
        </w:rPr>
        <w:t>topic</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9CDCFE"/>
          <w:sz w:val="21"/>
          <w:szCs w:val="21"/>
        </w:rPr>
        <w:t>theme</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CCCCCC"/>
          <w:sz w:val="21"/>
          <w:szCs w:val="21"/>
        </w:rPr>
        <w:t>generator</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D4D4D4"/>
          <w:sz w:val="21"/>
          <w:szCs w:val="21"/>
        </w:rPr>
        <w:t>=</w:t>
      </w:r>
      <w:r w:rsidRPr="00956AD5">
        <w:rPr>
          <w:rFonts w:ascii="Consolas" w:eastAsia="Times New Roman" w:hAnsi="Consolas" w:cs="Times New Roman"/>
          <w:color w:val="CCCCCC"/>
          <w:sz w:val="21"/>
          <w:szCs w:val="21"/>
        </w:rPr>
        <w:t xml:space="preserve"> pipeline(</w:t>
      </w:r>
      <w:r w:rsidRPr="00956AD5">
        <w:rPr>
          <w:rFonts w:ascii="Consolas" w:eastAsia="Times New Roman" w:hAnsi="Consolas" w:cs="Times New Roman"/>
          <w:color w:val="CE9178"/>
          <w:sz w:val="21"/>
          <w:szCs w:val="21"/>
        </w:rPr>
        <w:t>"text-generation"</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9CDCFE"/>
          <w:sz w:val="21"/>
          <w:szCs w:val="21"/>
        </w:rPr>
        <w:t>model</w:t>
      </w:r>
      <w:r w:rsidRPr="00956AD5">
        <w:rPr>
          <w:rFonts w:ascii="Consolas" w:eastAsia="Times New Roman" w:hAnsi="Consolas" w:cs="Times New Roman"/>
          <w:color w:val="D4D4D4"/>
          <w:sz w:val="21"/>
          <w:szCs w:val="21"/>
        </w:rPr>
        <w:t>=</w:t>
      </w:r>
      <w:r w:rsidRPr="00956AD5">
        <w:rPr>
          <w:rFonts w:ascii="Consolas" w:eastAsia="Times New Roman" w:hAnsi="Consolas" w:cs="Times New Roman"/>
          <w:color w:val="CE9178"/>
          <w:sz w:val="21"/>
          <w:szCs w:val="21"/>
        </w:rPr>
        <w:t>"gpt2"</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CCCCCC"/>
          <w:sz w:val="21"/>
          <w:szCs w:val="21"/>
        </w:rPr>
        <w:t>prompt</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D4D4D4"/>
          <w:sz w:val="21"/>
          <w:szCs w:val="21"/>
        </w:rPr>
        <w:t>=</w:t>
      </w:r>
      <w:r w:rsidRPr="00956AD5">
        <w:rPr>
          <w:rFonts w:ascii="Consolas" w:eastAsia="Times New Roman" w:hAnsi="Consolas" w:cs="Times New Roman"/>
          <w:color w:val="CCCCCC"/>
          <w:sz w:val="21"/>
          <w:szCs w:val="21"/>
        </w:rPr>
        <w:t xml:space="preserve"> </w:t>
      </w:r>
      <w:proofErr w:type="spellStart"/>
      <w:r w:rsidRPr="00956AD5">
        <w:rPr>
          <w:rFonts w:ascii="Consolas" w:eastAsia="Times New Roman" w:hAnsi="Consolas" w:cs="Times New Roman"/>
          <w:color w:val="569CD6"/>
          <w:sz w:val="21"/>
          <w:szCs w:val="21"/>
        </w:rPr>
        <w:t>f</w:t>
      </w:r>
      <w:r w:rsidRPr="00956AD5">
        <w:rPr>
          <w:rFonts w:ascii="Consolas" w:eastAsia="Times New Roman" w:hAnsi="Consolas" w:cs="Times New Roman"/>
          <w:color w:val="CE9178"/>
          <w:sz w:val="21"/>
          <w:szCs w:val="21"/>
        </w:rPr>
        <w:t>"Write</w:t>
      </w:r>
      <w:proofErr w:type="spellEnd"/>
      <w:r w:rsidRPr="00956AD5">
        <w:rPr>
          <w:rFonts w:ascii="Consolas" w:eastAsia="Times New Roman" w:hAnsi="Consolas" w:cs="Times New Roman"/>
          <w:color w:val="CE9178"/>
          <w:sz w:val="21"/>
          <w:szCs w:val="21"/>
        </w:rPr>
        <w:t xml:space="preserve"> a </w:t>
      </w:r>
      <w:r w:rsidRPr="00956AD5">
        <w:rPr>
          <w:rFonts w:ascii="Consolas" w:eastAsia="Times New Roman" w:hAnsi="Consolas" w:cs="Times New Roman"/>
          <w:color w:val="569CD6"/>
          <w:sz w:val="21"/>
          <w:szCs w:val="21"/>
        </w:rPr>
        <w:t>{</w:t>
      </w:r>
      <w:r w:rsidRPr="00956AD5">
        <w:rPr>
          <w:rFonts w:ascii="Consolas" w:eastAsia="Times New Roman" w:hAnsi="Consolas" w:cs="Times New Roman"/>
          <w:color w:val="CCCCCC"/>
          <w:sz w:val="21"/>
          <w:szCs w:val="21"/>
        </w:rPr>
        <w:t>theme</w:t>
      </w:r>
      <w:r w:rsidRPr="00956AD5">
        <w:rPr>
          <w:rFonts w:ascii="Consolas" w:eastAsia="Times New Roman" w:hAnsi="Consolas" w:cs="Times New Roman"/>
          <w:color w:val="569CD6"/>
          <w:sz w:val="21"/>
          <w:szCs w:val="21"/>
        </w:rPr>
        <w:t>}</w:t>
      </w:r>
      <w:r w:rsidRPr="00956AD5">
        <w:rPr>
          <w:rFonts w:ascii="Consolas" w:eastAsia="Times New Roman" w:hAnsi="Consolas" w:cs="Times New Roman"/>
          <w:color w:val="CE9178"/>
          <w:sz w:val="21"/>
          <w:szCs w:val="21"/>
        </w:rPr>
        <w:t xml:space="preserve"> song about </w:t>
      </w:r>
      <w:r w:rsidRPr="00956AD5">
        <w:rPr>
          <w:rFonts w:ascii="Consolas" w:eastAsia="Times New Roman" w:hAnsi="Consolas" w:cs="Times New Roman"/>
          <w:color w:val="569CD6"/>
          <w:sz w:val="21"/>
          <w:szCs w:val="21"/>
        </w:rPr>
        <w:t>{</w:t>
      </w:r>
      <w:r w:rsidRPr="00956AD5">
        <w:rPr>
          <w:rFonts w:ascii="Consolas" w:eastAsia="Times New Roman" w:hAnsi="Consolas" w:cs="Times New Roman"/>
          <w:color w:val="CCCCCC"/>
          <w:sz w:val="21"/>
          <w:szCs w:val="21"/>
        </w:rPr>
        <w:t>topic</w:t>
      </w:r>
      <w:r w:rsidRPr="00956AD5">
        <w:rPr>
          <w:rFonts w:ascii="Consolas" w:eastAsia="Times New Roman" w:hAnsi="Consolas" w:cs="Times New Roman"/>
          <w:color w:val="569CD6"/>
          <w:sz w:val="21"/>
          <w:szCs w:val="21"/>
        </w:rPr>
        <w:t>}</w:t>
      </w:r>
      <w:r w:rsidRPr="00956AD5">
        <w:rPr>
          <w:rFonts w:ascii="Consolas" w:eastAsia="Times New Roman" w:hAnsi="Consolas" w:cs="Times New Roman"/>
          <w:color w:val="CE9178"/>
          <w:sz w:val="21"/>
          <w:szCs w:val="21"/>
        </w:rPr>
        <w:t>:</w:t>
      </w:r>
      <w:r w:rsidRPr="00956AD5">
        <w:rPr>
          <w:rFonts w:ascii="Consolas" w:eastAsia="Times New Roman" w:hAnsi="Consolas" w:cs="Times New Roman"/>
          <w:color w:val="D7BA7D"/>
          <w:sz w:val="21"/>
          <w:szCs w:val="21"/>
        </w:rPr>
        <w:t>\n</w:t>
      </w:r>
      <w:r w:rsidRPr="00956AD5">
        <w:rPr>
          <w:rFonts w:ascii="Consolas" w:eastAsia="Times New Roman" w:hAnsi="Consolas" w:cs="Times New Roman"/>
          <w:color w:val="CE9178"/>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CCCCCC"/>
          <w:sz w:val="21"/>
          <w:szCs w:val="21"/>
        </w:rPr>
        <w:t>result</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D4D4D4"/>
          <w:sz w:val="21"/>
          <w:szCs w:val="21"/>
        </w:rPr>
        <w:t>=</w:t>
      </w:r>
      <w:r w:rsidRPr="00956AD5">
        <w:rPr>
          <w:rFonts w:ascii="Consolas" w:eastAsia="Times New Roman" w:hAnsi="Consolas" w:cs="Times New Roman"/>
          <w:color w:val="CCCCCC"/>
          <w:sz w:val="21"/>
          <w:szCs w:val="21"/>
        </w:rPr>
        <w:t xml:space="preserve"> generator(prompt, </w:t>
      </w:r>
      <w:proofErr w:type="spellStart"/>
      <w:r w:rsidRPr="00956AD5">
        <w:rPr>
          <w:rFonts w:ascii="Consolas" w:eastAsia="Times New Roman" w:hAnsi="Consolas" w:cs="Times New Roman"/>
          <w:color w:val="9CDCFE"/>
          <w:sz w:val="21"/>
          <w:szCs w:val="21"/>
        </w:rPr>
        <w:t>max_length</w:t>
      </w:r>
      <w:proofErr w:type="spellEnd"/>
      <w:r w:rsidRPr="00956AD5">
        <w:rPr>
          <w:rFonts w:ascii="Consolas" w:eastAsia="Times New Roman" w:hAnsi="Consolas" w:cs="Times New Roman"/>
          <w:color w:val="D4D4D4"/>
          <w:sz w:val="21"/>
          <w:szCs w:val="21"/>
        </w:rPr>
        <w:t>=</w:t>
      </w:r>
      <w:r w:rsidRPr="00956AD5">
        <w:rPr>
          <w:rFonts w:ascii="Consolas" w:eastAsia="Times New Roman" w:hAnsi="Consolas" w:cs="Times New Roman"/>
          <w:color w:val="B5CEA8"/>
          <w:sz w:val="21"/>
          <w:szCs w:val="21"/>
        </w:rPr>
        <w:t>100</w:t>
      </w:r>
      <w:r w:rsidRPr="00956AD5">
        <w:rPr>
          <w:rFonts w:ascii="Consolas" w:eastAsia="Times New Roman" w:hAnsi="Consolas" w:cs="Times New Roman"/>
          <w:color w:val="CCCCCC"/>
          <w:sz w:val="21"/>
          <w:szCs w:val="21"/>
        </w:rPr>
        <w:t xml:space="preserve">, </w:t>
      </w:r>
      <w:proofErr w:type="spellStart"/>
      <w:r w:rsidRPr="00956AD5">
        <w:rPr>
          <w:rFonts w:ascii="Consolas" w:eastAsia="Times New Roman" w:hAnsi="Consolas" w:cs="Times New Roman"/>
          <w:color w:val="9CDCFE"/>
          <w:sz w:val="21"/>
          <w:szCs w:val="21"/>
        </w:rPr>
        <w:t>do_sample</w:t>
      </w:r>
      <w:proofErr w:type="spellEnd"/>
      <w:r w:rsidRPr="00956AD5">
        <w:rPr>
          <w:rFonts w:ascii="Consolas" w:eastAsia="Times New Roman" w:hAnsi="Consolas" w:cs="Times New Roman"/>
          <w:color w:val="D4D4D4"/>
          <w:sz w:val="21"/>
          <w:szCs w:val="21"/>
        </w:rPr>
        <w:t>=</w:t>
      </w:r>
      <w:r w:rsidRPr="00956AD5">
        <w:rPr>
          <w:rFonts w:ascii="Consolas" w:eastAsia="Times New Roman" w:hAnsi="Consolas" w:cs="Times New Roman"/>
          <w:color w:val="569CD6"/>
          <w:sz w:val="21"/>
          <w:szCs w:val="21"/>
        </w:rPr>
        <w:t>True</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9CDCFE"/>
          <w:sz w:val="21"/>
          <w:szCs w:val="21"/>
        </w:rPr>
        <w:t>temperature</w:t>
      </w:r>
      <w:r w:rsidRPr="00956AD5">
        <w:rPr>
          <w:rFonts w:ascii="Consolas" w:eastAsia="Times New Roman" w:hAnsi="Consolas" w:cs="Times New Roman"/>
          <w:color w:val="D4D4D4"/>
          <w:sz w:val="21"/>
          <w:szCs w:val="21"/>
        </w:rPr>
        <w:t>=</w:t>
      </w:r>
      <w:r w:rsidRPr="00956AD5">
        <w:rPr>
          <w:rFonts w:ascii="Consolas" w:eastAsia="Times New Roman" w:hAnsi="Consolas" w:cs="Times New Roman"/>
          <w:color w:val="B5CEA8"/>
          <w:sz w:val="21"/>
          <w:szCs w:val="21"/>
        </w:rPr>
        <w:t>0.9</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CCCCCC"/>
          <w:sz w:val="21"/>
          <w:szCs w:val="21"/>
        </w:rPr>
        <w:t>lyrics</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D4D4D4"/>
          <w:sz w:val="21"/>
          <w:szCs w:val="21"/>
        </w:rPr>
        <w:t>=</w:t>
      </w:r>
      <w:r w:rsidRPr="00956AD5">
        <w:rPr>
          <w:rFonts w:ascii="Consolas" w:eastAsia="Times New Roman" w:hAnsi="Consolas" w:cs="Times New Roman"/>
          <w:color w:val="CCCCCC"/>
          <w:sz w:val="21"/>
          <w:szCs w:val="21"/>
        </w:rPr>
        <w:t xml:space="preserve"> result[</w:t>
      </w:r>
      <w:r w:rsidRPr="00956AD5">
        <w:rPr>
          <w:rFonts w:ascii="Consolas" w:eastAsia="Times New Roman" w:hAnsi="Consolas" w:cs="Times New Roman"/>
          <w:color w:val="B5CEA8"/>
          <w:sz w:val="21"/>
          <w:szCs w:val="21"/>
        </w:rPr>
        <w:t>0</w:t>
      </w:r>
      <w:r w:rsidRPr="00956AD5">
        <w:rPr>
          <w:rFonts w:ascii="Consolas" w:eastAsia="Times New Roman" w:hAnsi="Consolas" w:cs="Times New Roman"/>
          <w:color w:val="CCCCCC"/>
          <w:sz w:val="21"/>
          <w:szCs w:val="21"/>
        </w:rPr>
        <w:t>][</w:t>
      </w:r>
      <w:r w:rsidRPr="00956AD5">
        <w:rPr>
          <w:rFonts w:ascii="Consolas" w:eastAsia="Times New Roman" w:hAnsi="Consolas" w:cs="Times New Roman"/>
          <w:color w:val="CE9178"/>
          <w:sz w:val="21"/>
          <w:szCs w:val="21"/>
        </w:rPr>
        <w:t>'</w:t>
      </w:r>
      <w:proofErr w:type="spellStart"/>
      <w:r w:rsidRPr="00956AD5">
        <w:rPr>
          <w:rFonts w:ascii="Consolas" w:eastAsia="Times New Roman" w:hAnsi="Consolas" w:cs="Times New Roman"/>
          <w:color w:val="CE9178"/>
          <w:sz w:val="21"/>
          <w:szCs w:val="21"/>
        </w:rPr>
        <w:t>generated_text</w:t>
      </w:r>
      <w:proofErr w:type="spellEnd"/>
      <w:r w:rsidRPr="00956AD5">
        <w:rPr>
          <w:rFonts w:ascii="Consolas" w:eastAsia="Times New Roman" w:hAnsi="Consolas" w:cs="Times New Roman"/>
          <w:color w:val="CE9178"/>
          <w:sz w:val="21"/>
          <w:szCs w:val="21"/>
        </w:rPr>
        <w:t>'</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C586C0"/>
          <w:sz w:val="21"/>
          <w:szCs w:val="21"/>
        </w:rPr>
        <w:t>return</w:t>
      </w:r>
      <w:proofErr w:type="gramEnd"/>
      <w:r w:rsidRPr="00956AD5">
        <w:rPr>
          <w:rFonts w:ascii="Consolas" w:eastAsia="Times New Roman" w:hAnsi="Consolas" w:cs="Times New Roman"/>
          <w:color w:val="CCCCCC"/>
          <w:sz w:val="21"/>
          <w:szCs w:val="21"/>
        </w:rPr>
        <w:t xml:space="preserve"> </w:t>
      </w:r>
      <w:proofErr w:type="spellStart"/>
      <w:r w:rsidRPr="00956AD5">
        <w:rPr>
          <w:rFonts w:ascii="Consolas" w:eastAsia="Times New Roman" w:hAnsi="Consolas" w:cs="Times New Roman"/>
          <w:color w:val="CCCCCC"/>
          <w:sz w:val="21"/>
          <w:szCs w:val="21"/>
        </w:rPr>
        <w:t>lyrics.strip</w:t>
      </w:r>
      <w:proofErr w:type="spellEnd"/>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
    <w:p w:rsidR="00956AD5" w:rsidRDefault="00956AD5">
      <w:r>
        <w:br/>
      </w:r>
      <w:r>
        <w:br/>
        <w:t>- generate_music.py:</w:t>
      </w:r>
      <w:r>
        <w:br/>
        <w:t xml:space="preserve">  Produces a music file based on the generated lyrics using the </w:t>
      </w:r>
      <w:proofErr w:type="spellStart"/>
      <w:r>
        <w:t>Audiocraft</w:t>
      </w:r>
      <w:proofErr w:type="spellEnd"/>
      <w:r>
        <w:t xml:space="preserve"> model.</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roofErr w:type="gramStart"/>
      <w:r w:rsidRPr="00956AD5">
        <w:rPr>
          <w:rFonts w:ascii="Consolas" w:eastAsia="Times New Roman" w:hAnsi="Consolas" w:cs="Times New Roman"/>
          <w:color w:val="C586C0"/>
          <w:sz w:val="21"/>
          <w:szCs w:val="21"/>
        </w:rPr>
        <w:t>import</w:t>
      </w:r>
      <w:proofErr w:type="gramEnd"/>
      <w:r w:rsidRPr="00956AD5">
        <w:rPr>
          <w:rFonts w:ascii="Consolas" w:eastAsia="Times New Roman" w:hAnsi="Consolas" w:cs="Times New Roman"/>
          <w:color w:val="CCCCCC"/>
          <w:sz w:val="21"/>
          <w:szCs w:val="21"/>
        </w:rPr>
        <w:t xml:space="preserve"> </w:t>
      </w:r>
      <w:proofErr w:type="spellStart"/>
      <w:r w:rsidRPr="00956AD5">
        <w:rPr>
          <w:rFonts w:ascii="Consolas" w:eastAsia="Times New Roman" w:hAnsi="Consolas" w:cs="Times New Roman"/>
          <w:color w:val="CCCCCC"/>
          <w:sz w:val="21"/>
          <w:szCs w:val="21"/>
        </w:rPr>
        <w:t>torchaudio</w:t>
      </w:r>
      <w:proofErr w:type="spellEnd"/>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roofErr w:type="gramStart"/>
      <w:r w:rsidRPr="00956AD5">
        <w:rPr>
          <w:rFonts w:ascii="Consolas" w:eastAsia="Times New Roman" w:hAnsi="Consolas" w:cs="Times New Roman"/>
          <w:color w:val="C586C0"/>
          <w:sz w:val="21"/>
          <w:szCs w:val="21"/>
        </w:rPr>
        <w:t>from</w:t>
      </w:r>
      <w:proofErr w:type="gramEnd"/>
      <w:r w:rsidRPr="00956AD5">
        <w:rPr>
          <w:rFonts w:ascii="Consolas" w:eastAsia="Times New Roman" w:hAnsi="Consolas" w:cs="Times New Roman"/>
          <w:color w:val="CCCCCC"/>
          <w:sz w:val="21"/>
          <w:szCs w:val="21"/>
        </w:rPr>
        <w:t xml:space="preserve"> </w:t>
      </w:r>
      <w:proofErr w:type="spellStart"/>
      <w:r w:rsidRPr="00956AD5">
        <w:rPr>
          <w:rFonts w:ascii="Consolas" w:eastAsia="Times New Roman" w:hAnsi="Consolas" w:cs="Times New Roman"/>
          <w:color w:val="CCCCCC"/>
          <w:sz w:val="21"/>
          <w:szCs w:val="21"/>
        </w:rPr>
        <w:t>audiocraft.models</w:t>
      </w:r>
      <w:proofErr w:type="spell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586C0"/>
          <w:sz w:val="21"/>
          <w:szCs w:val="21"/>
        </w:rPr>
        <w:t>import</w:t>
      </w:r>
      <w:r w:rsidRPr="00956AD5">
        <w:rPr>
          <w:rFonts w:ascii="Consolas" w:eastAsia="Times New Roman" w:hAnsi="Consolas" w:cs="Times New Roman"/>
          <w:color w:val="CCCCCC"/>
          <w:sz w:val="21"/>
          <w:szCs w:val="21"/>
        </w:rPr>
        <w:t xml:space="preserve"> </w:t>
      </w:r>
      <w:proofErr w:type="spellStart"/>
      <w:r w:rsidRPr="00956AD5">
        <w:rPr>
          <w:rFonts w:ascii="Consolas" w:eastAsia="Times New Roman" w:hAnsi="Consolas" w:cs="Times New Roman"/>
          <w:color w:val="CCCCCC"/>
          <w:sz w:val="21"/>
          <w:szCs w:val="21"/>
        </w:rPr>
        <w:t>MusicGen</w:t>
      </w:r>
      <w:proofErr w:type="spellEnd"/>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roofErr w:type="gramStart"/>
      <w:r w:rsidRPr="00956AD5">
        <w:rPr>
          <w:rFonts w:ascii="Consolas" w:eastAsia="Times New Roman" w:hAnsi="Consolas" w:cs="Times New Roman"/>
          <w:color w:val="C586C0"/>
          <w:sz w:val="21"/>
          <w:szCs w:val="21"/>
        </w:rPr>
        <w:t>from</w:t>
      </w:r>
      <w:proofErr w:type="gramEnd"/>
      <w:r w:rsidRPr="00956AD5">
        <w:rPr>
          <w:rFonts w:ascii="Consolas" w:eastAsia="Times New Roman" w:hAnsi="Consolas" w:cs="Times New Roman"/>
          <w:color w:val="CCCCCC"/>
          <w:sz w:val="21"/>
          <w:szCs w:val="21"/>
        </w:rPr>
        <w:t xml:space="preserve"> </w:t>
      </w:r>
      <w:proofErr w:type="spellStart"/>
      <w:r w:rsidRPr="00956AD5">
        <w:rPr>
          <w:rFonts w:ascii="Consolas" w:eastAsia="Times New Roman" w:hAnsi="Consolas" w:cs="Times New Roman"/>
          <w:color w:val="CCCCCC"/>
          <w:sz w:val="21"/>
          <w:szCs w:val="21"/>
        </w:rPr>
        <w:t>audiocraft.data.audio</w:t>
      </w:r>
      <w:proofErr w:type="spell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586C0"/>
          <w:sz w:val="21"/>
          <w:szCs w:val="21"/>
        </w:rPr>
        <w:t>import</w:t>
      </w:r>
      <w:r w:rsidRPr="00956AD5">
        <w:rPr>
          <w:rFonts w:ascii="Consolas" w:eastAsia="Times New Roman" w:hAnsi="Consolas" w:cs="Times New Roman"/>
          <w:color w:val="CCCCCC"/>
          <w:sz w:val="21"/>
          <w:szCs w:val="21"/>
        </w:rPr>
        <w:t xml:space="preserve"> </w:t>
      </w:r>
      <w:proofErr w:type="spellStart"/>
      <w:r w:rsidRPr="00956AD5">
        <w:rPr>
          <w:rFonts w:ascii="Consolas" w:eastAsia="Times New Roman" w:hAnsi="Consolas" w:cs="Times New Roman"/>
          <w:color w:val="CCCCCC"/>
          <w:sz w:val="21"/>
          <w:szCs w:val="21"/>
        </w:rPr>
        <w:t>audio_write</w:t>
      </w:r>
      <w:proofErr w:type="spellEnd"/>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6AD5">
        <w:rPr>
          <w:rFonts w:ascii="Consolas" w:eastAsia="Times New Roman" w:hAnsi="Consolas" w:cs="Times New Roman"/>
          <w:color w:val="569CD6"/>
          <w:sz w:val="21"/>
          <w:szCs w:val="21"/>
        </w:rPr>
        <w:t>def</w:t>
      </w:r>
      <w:proofErr w:type="spellEnd"/>
      <w:proofErr w:type="gramEnd"/>
      <w:r w:rsidRPr="00956AD5">
        <w:rPr>
          <w:rFonts w:ascii="Consolas" w:eastAsia="Times New Roman" w:hAnsi="Consolas" w:cs="Times New Roman"/>
          <w:color w:val="CCCCCC"/>
          <w:sz w:val="21"/>
          <w:szCs w:val="21"/>
        </w:rPr>
        <w:t xml:space="preserve"> </w:t>
      </w:r>
      <w:proofErr w:type="spellStart"/>
      <w:r w:rsidRPr="00956AD5">
        <w:rPr>
          <w:rFonts w:ascii="Consolas" w:eastAsia="Times New Roman" w:hAnsi="Consolas" w:cs="Times New Roman"/>
          <w:color w:val="DCDCAA"/>
          <w:sz w:val="21"/>
          <w:szCs w:val="21"/>
        </w:rPr>
        <w:t>generate_music</w:t>
      </w:r>
      <w:proofErr w:type="spellEnd"/>
      <w:r w:rsidRPr="00956AD5">
        <w:rPr>
          <w:rFonts w:ascii="Consolas" w:eastAsia="Times New Roman" w:hAnsi="Consolas" w:cs="Times New Roman"/>
          <w:color w:val="CCCCCC"/>
          <w:sz w:val="21"/>
          <w:szCs w:val="21"/>
        </w:rPr>
        <w:t>(</w:t>
      </w:r>
      <w:r w:rsidRPr="00956AD5">
        <w:rPr>
          <w:rFonts w:ascii="Consolas" w:eastAsia="Times New Roman" w:hAnsi="Consolas" w:cs="Times New Roman"/>
          <w:color w:val="9CDCFE"/>
          <w:sz w:val="21"/>
          <w:szCs w:val="21"/>
        </w:rPr>
        <w:t>lyrics</w:t>
      </w:r>
      <w:r w:rsidRPr="00956AD5">
        <w:rPr>
          <w:rFonts w:ascii="Consolas" w:eastAsia="Times New Roman" w:hAnsi="Consolas" w:cs="Times New Roman"/>
          <w:color w:val="CCCCCC"/>
          <w:sz w:val="21"/>
          <w:szCs w:val="21"/>
        </w:rPr>
        <w:t xml:space="preserve">, </w:t>
      </w:r>
      <w:proofErr w:type="spellStart"/>
      <w:r w:rsidRPr="00956AD5">
        <w:rPr>
          <w:rFonts w:ascii="Consolas" w:eastAsia="Times New Roman" w:hAnsi="Consolas" w:cs="Times New Roman"/>
          <w:color w:val="9CDCFE"/>
          <w:sz w:val="21"/>
          <w:szCs w:val="21"/>
        </w:rPr>
        <w:t>output_path</w:t>
      </w:r>
      <w:proofErr w:type="spellEnd"/>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CCCCCC"/>
          <w:sz w:val="21"/>
          <w:szCs w:val="21"/>
        </w:rPr>
        <w:t>model</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D4D4D4"/>
          <w:sz w:val="21"/>
          <w:szCs w:val="21"/>
        </w:rPr>
        <w:t>=</w:t>
      </w:r>
      <w:r w:rsidRPr="00956AD5">
        <w:rPr>
          <w:rFonts w:ascii="Consolas" w:eastAsia="Times New Roman" w:hAnsi="Consolas" w:cs="Times New Roman"/>
          <w:color w:val="CCCCCC"/>
          <w:sz w:val="21"/>
          <w:szCs w:val="21"/>
        </w:rPr>
        <w:t xml:space="preserve"> </w:t>
      </w:r>
      <w:proofErr w:type="spellStart"/>
      <w:r w:rsidRPr="00956AD5">
        <w:rPr>
          <w:rFonts w:ascii="Consolas" w:eastAsia="Times New Roman" w:hAnsi="Consolas" w:cs="Times New Roman"/>
          <w:color w:val="CCCCCC"/>
          <w:sz w:val="21"/>
          <w:szCs w:val="21"/>
        </w:rPr>
        <w:t>MusicGen.get_pretrained</w:t>
      </w:r>
      <w:proofErr w:type="spellEnd"/>
      <w:r w:rsidRPr="00956AD5">
        <w:rPr>
          <w:rFonts w:ascii="Consolas" w:eastAsia="Times New Roman" w:hAnsi="Consolas" w:cs="Times New Roman"/>
          <w:color w:val="CCCCCC"/>
          <w:sz w:val="21"/>
          <w:szCs w:val="21"/>
        </w:rPr>
        <w:t>(</w:t>
      </w:r>
      <w:r w:rsidRPr="00956AD5">
        <w:rPr>
          <w:rFonts w:ascii="Consolas" w:eastAsia="Times New Roman" w:hAnsi="Consolas" w:cs="Times New Roman"/>
          <w:color w:val="CE9178"/>
          <w:sz w:val="21"/>
          <w:szCs w:val="21"/>
        </w:rPr>
        <w:t>'</w:t>
      </w:r>
      <w:proofErr w:type="spellStart"/>
      <w:r w:rsidRPr="00956AD5">
        <w:rPr>
          <w:rFonts w:ascii="Consolas" w:eastAsia="Times New Roman" w:hAnsi="Consolas" w:cs="Times New Roman"/>
          <w:color w:val="CE9178"/>
          <w:sz w:val="21"/>
          <w:szCs w:val="21"/>
        </w:rPr>
        <w:t>facebook</w:t>
      </w:r>
      <w:proofErr w:type="spellEnd"/>
      <w:r w:rsidRPr="00956AD5">
        <w:rPr>
          <w:rFonts w:ascii="Consolas" w:eastAsia="Times New Roman" w:hAnsi="Consolas" w:cs="Times New Roman"/>
          <w:color w:val="CE9178"/>
          <w:sz w:val="21"/>
          <w:szCs w:val="21"/>
        </w:rPr>
        <w:t>/</w:t>
      </w:r>
      <w:proofErr w:type="spellStart"/>
      <w:r w:rsidRPr="00956AD5">
        <w:rPr>
          <w:rFonts w:ascii="Consolas" w:eastAsia="Times New Roman" w:hAnsi="Consolas" w:cs="Times New Roman"/>
          <w:color w:val="CE9178"/>
          <w:sz w:val="21"/>
          <w:szCs w:val="21"/>
        </w:rPr>
        <w:t>musicgen</w:t>
      </w:r>
      <w:proofErr w:type="spellEnd"/>
      <w:r w:rsidRPr="00956AD5">
        <w:rPr>
          <w:rFonts w:ascii="Consolas" w:eastAsia="Times New Roman" w:hAnsi="Consolas" w:cs="Times New Roman"/>
          <w:color w:val="CE9178"/>
          <w:sz w:val="21"/>
          <w:szCs w:val="21"/>
        </w:rPr>
        <w:t>-small'</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spellStart"/>
      <w:r w:rsidRPr="00956AD5">
        <w:rPr>
          <w:rFonts w:ascii="Consolas" w:eastAsia="Times New Roman" w:hAnsi="Consolas" w:cs="Times New Roman"/>
          <w:color w:val="CCCCCC"/>
          <w:sz w:val="21"/>
          <w:szCs w:val="21"/>
        </w:rPr>
        <w:t>model.set_generation_</w:t>
      </w:r>
      <w:proofErr w:type="gramStart"/>
      <w:r w:rsidRPr="00956AD5">
        <w:rPr>
          <w:rFonts w:ascii="Consolas" w:eastAsia="Times New Roman" w:hAnsi="Consolas" w:cs="Times New Roman"/>
          <w:color w:val="CCCCCC"/>
          <w:sz w:val="21"/>
          <w:szCs w:val="21"/>
        </w:rPr>
        <w:t>params</w:t>
      </w:r>
      <w:proofErr w:type="spellEnd"/>
      <w:r w:rsidRPr="00956AD5">
        <w:rPr>
          <w:rFonts w:ascii="Consolas" w:eastAsia="Times New Roman" w:hAnsi="Consolas" w:cs="Times New Roman"/>
          <w:color w:val="CCCCCC"/>
          <w:sz w:val="21"/>
          <w:szCs w:val="21"/>
        </w:rPr>
        <w:t>(</w:t>
      </w:r>
      <w:proofErr w:type="gramEnd"/>
      <w:r w:rsidRPr="00956AD5">
        <w:rPr>
          <w:rFonts w:ascii="Consolas" w:eastAsia="Times New Roman" w:hAnsi="Consolas" w:cs="Times New Roman"/>
          <w:color w:val="9CDCFE"/>
          <w:sz w:val="21"/>
          <w:szCs w:val="21"/>
        </w:rPr>
        <w:t>duration</w:t>
      </w:r>
      <w:r w:rsidRPr="00956AD5">
        <w:rPr>
          <w:rFonts w:ascii="Consolas" w:eastAsia="Times New Roman" w:hAnsi="Consolas" w:cs="Times New Roman"/>
          <w:color w:val="D4D4D4"/>
          <w:sz w:val="21"/>
          <w:szCs w:val="21"/>
        </w:rPr>
        <w:t>=</w:t>
      </w:r>
      <w:r w:rsidRPr="00956AD5">
        <w:rPr>
          <w:rFonts w:ascii="Consolas" w:eastAsia="Times New Roman" w:hAnsi="Consolas" w:cs="Times New Roman"/>
          <w:color w:val="B5CEA8"/>
          <w:sz w:val="21"/>
          <w:szCs w:val="21"/>
        </w:rPr>
        <w:t>10</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CCCCCC"/>
          <w:sz w:val="21"/>
          <w:szCs w:val="21"/>
        </w:rPr>
        <w:t>wav</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D4D4D4"/>
          <w:sz w:val="21"/>
          <w:szCs w:val="21"/>
        </w:rPr>
        <w:t>=</w:t>
      </w:r>
      <w:r w:rsidRPr="00956AD5">
        <w:rPr>
          <w:rFonts w:ascii="Consolas" w:eastAsia="Times New Roman" w:hAnsi="Consolas" w:cs="Times New Roman"/>
          <w:color w:val="CCCCCC"/>
          <w:sz w:val="21"/>
          <w:szCs w:val="21"/>
        </w:rPr>
        <w:t xml:space="preserve"> </w:t>
      </w:r>
      <w:proofErr w:type="spellStart"/>
      <w:r w:rsidRPr="00956AD5">
        <w:rPr>
          <w:rFonts w:ascii="Consolas" w:eastAsia="Times New Roman" w:hAnsi="Consolas" w:cs="Times New Roman"/>
          <w:color w:val="CCCCCC"/>
          <w:sz w:val="21"/>
          <w:szCs w:val="21"/>
        </w:rPr>
        <w:t>model.generate</w:t>
      </w:r>
      <w:proofErr w:type="spellEnd"/>
      <w:r w:rsidRPr="00956AD5">
        <w:rPr>
          <w:rFonts w:ascii="Consolas" w:eastAsia="Times New Roman" w:hAnsi="Consolas" w:cs="Times New Roman"/>
          <w:color w:val="CCCCCC"/>
          <w:sz w:val="21"/>
          <w:szCs w:val="21"/>
        </w:rPr>
        <w:t>([lyrics])</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spellStart"/>
      <w:r w:rsidRPr="00956AD5">
        <w:rPr>
          <w:rFonts w:ascii="Consolas" w:eastAsia="Times New Roman" w:hAnsi="Consolas" w:cs="Times New Roman"/>
          <w:color w:val="CCCCCC"/>
          <w:sz w:val="21"/>
          <w:szCs w:val="21"/>
        </w:rPr>
        <w:t>audio_</w:t>
      </w:r>
      <w:proofErr w:type="gramStart"/>
      <w:r w:rsidRPr="00956AD5">
        <w:rPr>
          <w:rFonts w:ascii="Consolas" w:eastAsia="Times New Roman" w:hAnsi="Consolas" w:cs="Times New Roman"/>
          <w:color w:val="CCCCCC"/>
          <w:sz w:val="21"/>
          <w:szCs w:val="21"/>
        </w:rPr>
        <w:t>write</w:t>
      </w:r>
      <w:proofErr w:type="spellEnd"/>
      <w:r w:rsidRPr="00956AD5">
        <w:rPr>
          <w:rFonts w:ascii="Consolas" w:eastAsia="Times New Roman" w:hAnsi="Consolas" w:cs="Times New Roman"/>
          <w:color w:val="CCCCCC"/>
          <w:sz w:val="21"/>
          <w:szCs w:val="21"/>
        </w:rPr>
        <w:t>(</w:t>
      </w:r>
      <w:proofErr w:type="spellStart"/>
      <w:proofErr w:type="gramEnd"/>
      <w:r w:rsidRPr="00956AD5">
        <w:rPr>
          <w:rFonts w:ascii="Consolas" w:eastAsia="Times New Roman" w:hAnsi="Consolas" w:cs="Times New Roman"/>
          <w:color w:val="CCCCCC"/>
          <w:sz w:val="21"/>
          <w:szCs w:val="21"/>
        </w:rPr>
        <w:t>output_path.replace</w:t>
      </w:r>
      <w:proofErr w:type="spellEnd"/>
      <w:r w:rsidRPr="00956AD5">
        <w:rPr>
          <w:rFonts w:ascii="Consolas" w:eastAsia="Times New Roman" w:hAnsi="Consolas" w:cs="Times New Roman"/>
          <w:color w:val="CCCCCC"/>
          <w:sz w:val="21"/>
          <w:szCs w:val="21"/>
        </w:rPr>
        <w:t>(</w:t>
      </w:r>
      <w:r w:rsidRPr="00956AD5">
        <w:rPr>
          <w:rFonts w:ascii="Consolas" w:eastAsia="Times New Roman" w:hAnsi="Consolas" w:cs="Times New Roman"/>
          <w:color w:val="CE9178"/>
          <w:sz w:val="21"/>
          <w:szCs w:val="21"/>
        </w:rPr>
        <w:t>".wav"</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w:t>
      </w:r>
      <w:r w:rsidRPr="00956AD5">
        <w:rPr>
          <w:rFonts w:ascii="Consolas" w:eastAsia="Times New Roman" w:hAnsi="Consolas" w:cs="Times New Roman"/>
          <w:color w:val="CCCCCC"/>
          <w:sz w:val="21"/>
          <w:szCs w:val="21"/>
        </w:rPr>
        <w:t>), wav[</w:t>
      </w:r>
      <w:r w:rsidRPr="00956AD5">
        <w:rPr>
          <w:rFonts w:ascii="Consolas" w:eastAsia="Times New Roman" w:hAnsi="Consolas" w:cs="Times New Roman"/>
          <w:color w:val="B5CEA8"/>
          <w:sz w:val="21"/>
          <w:szCs w:val="21"/>
        </w:rPr>
        <w:t>0</w:t>
      </w:r>
      <w:r w:rsidRPr="00956AD5">
        <w:rPr>
          <w:rFonts w:ascii="Consolas" w:eastAsia="Times New Roman" w:hAnsi="Consolas" w:cs="Times New Roman"/>
          <w:color w:val="CCCCCC"/>
          <w:sz w:val="21"/>
          <w:szCs w:val="21"/>
        </w:rPr>
        <w:t>].</w:t>
      </w:r>
      <w:proofErr w:type="spellStart"/>
      <w:r w:rsidRPr="00956AD5">
        <w:rPr>
          <w:rFonts w:ascii="Consolas" w:eastAsia="Times New Roman" w:hAnsi="Consolas" w:cs="Times New Roman"/>
          <w:color w:val="CCCCCC"/>
          <w:sz w:val="21"/>
          <w:szCs w:val="21"/>
        </w:rPr>
        <w:t>cpu</w:t>
      </w:r>
      <w:proofErr w:type="spellEnd"/>
      <w:r w:rsidRPr="00956AD5">
        <w:rPr>
          <w:rFonts w:ascii="Consolas" w:eastAsia="Times New Roman" w:hAnsi="Consolas" w:cs="Times New Roman"/>
          <w:color w:val="CCCCCC"/>
          <w:sz w:val="21"/>
          <w:szCs w:val="21"/>
        </w:rPr>
        <w:t xml:space="preserve">(), </w:t>
      </w:r>
      <w:proofErr w:type="spellStart"/>
      <w:r w:rsidRPr="00956AD5">
        <w:rPr>
          <w:rFonts w:ascii="Consolas" w:eastAsia="Times New Roman" w:hAnsi="Consolas" w:cs="Times New Roman"/>
          <w:color w:val="CCCCCC"/>
          <w:sz w:val="21"/>
          <w:szCs w:val="21"/>
        </w:rPr>
        <w:t>model.sample_rate</w:t>
      </w:r>
      <w:proofErr w:type="spell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9CDCFE"/>
          <w:sz w:val="21"/>
          <w:szCs w:val="21"/>
        </w:rPr>
        <w:t>strategy</w:t>
      </w:r>
      <w:r w:rsidRPr="00956AD5">
        <w:rPr>
          <w:rFonts w:ascii="Consolas" w:eastAsia="Times New Roman" w:hAnsi="Consolas" w:cs="Times New Roman"/>
          <w:color w:val="D4D4D4"/>
          <w:sz w:val="21"/>
          <w:szCs w:val="21"/>
        </w:rPr>
        <w:t>=</w:t>
      </w:r>
      <w:r w:rsidRPr="00956AD5">
        <w:rPr>
          <w:rFonts w:ascii="Consolas" w:eastAsia="Times New Roman" w:hAnsi="Consolas" w:cs="Times New Roman"/>
          <w:color w:val="CE9178"/>
          <w:sz w:val="21"/>
          <w:szCs w:val="21"/>
        </w:rPr>
        <w:t>"loudness"</w:t>
      </w:r>
      <w:r w:rsidRPr="00956AD5">
        <w:rPr>
          <w:rFonts w:ascii="Consolas" w:eastAsia="Times New Roman" w:hAnsi="Consolas" w:cs="Times New Roman"/>
          <w:color w:val="CCCCCC"/>
          <w:sz w:val="21"/>
          <w:szCs w:val="21"/>
        </w:rPr>
        <w:t>)</w:t>
      </w:r>
    </w:p>
    <w:p w:rsidR="00956AD5" w:rsidRDefault="00956AD5">
      <w:r>
        <w:br/>
      </w:r>
      <w:r>
        <w:br/>
        <w:t>- index.html:</w:t>
      </w:r>
      <w:r>
        <w:br/>
        <w:t xml:space="preserve">  Frontend interface for users to input custom lyrics or a theme and view results.</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808080"/>
          <w:sz w:val="21"/>
          <w:szCs w:val="21"/>
        </w:rPr>
        <w:t>&lt;</w:t>
      </w:r>
      <w:proofErr w:type="gramStart"/>
      <w:r w:rsidRPr="00956AD5">
        <w:rPr>
          <w:rFonts w:ascii="Consolas" w:eastAsia="Times New Roman" w:hAnsi="Consolas" w:cs="Times New Roman"/>
          <w:color w:val="569CD6"/>
          <w:sz w:val="21"/>
          <w:szCs w:val="21"/>
        </w:rPr>
        <w:t>html</w:t>
      </w:r>
      <w:proofErr w:type="gramEnd"/>
      <w:r w:rsidRPr="00956AD5">
        <w:rPr>
          <w:rFonts w:ascii="Consolas" w:eastAsia="Times New Roman" w:hAnsi="Consolas" w:cs="Times New Roman"/>
          <w:color w:val="808080"/>
          <w:sz w:val="21"/>
          <w:szCs w:val="21"/>
        </w:rPr>
        <w:t>&gt;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808080"/>
          <w:sz w:val="21"/>
          <w:szCs w:val="21"/>
        </w:rPr>
        <w:t>&lt;</w:t>
      </w:r>
      <w:proofErr w:type="gramStart"/>
      <w:r w:rsidRPr="00956AD5">
        <w:rPr>
          <w:rFonts w:ascii="Consolas" w:eastAsia="Times New Roman" w:hAnsi="Consolas" w:cs="Times New Roman"/>
          <w:color w:val="569CD6"/>
          <w:sz w:val="21"/>
          <w:szCs w:val="21"/>
        </w:rPr>
        <w:t>head</w:t>
      </w:r>
      <w:proofErr w:type="gramEnd"/>
      <w:r w:rsidRPr="00956AD5">
        <w:rPr>
          <w:rFonts w:ascii="Consolas" w:eastAsia="Times New Roman" w:hAnsi="Consolas" w:cs="Times New Roman"/>
          <w:color w:val="808080"/>
          <w:sz w:val="21"/>
          <w:szCs w:val="21"/>
        </w:rPr>
        <w:t>&gt;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808080"/>
          <w:sz w:val="21"/>
          <w:szCs w:val="21"/>
        </w:rPr>
        <w:t>&lt;</w:t>
      </w:r>
      <w:proofErr w:type="gramStart"/>
      <w:r w:rsidRPr="00956AD5">
        <w:rPr>
          <w:rFonts w:ascii="Consolas" w:eastAsia="Times New Roman" w:hAnsi="Consolas" w:cs="Times New Roman"/>
          <w:color w:val="569CD6"/>
          <w:sz w:val="21"/>
          <w:szCs w:val="21"/>
        </w:rPr>
        <w:t>title</w:t>
      </w:r>
      <w:r w:rsidRPr="00956AD5">
        <w:rPr>
          <w:rFonts w:ascii="Consolas" w:eastAsia="Times New Roman" w:hAnsi="Consolas" w:cs="Times New Roman"/>
          <w:color w:val="808080"/>
          <w:sz w:val="21"/>
          <w:szCs w:val="21"/>
        </w:rPr>
        <w:t>&gt;</w:t>
      </w:r>
      <w:proofErr w:type="gramEnd"/>
      <w:r w:rsidRPr="00956AD5">
        <w:rPr>
          <w:rFonts w:ascii="Consolas" w:eastAsia="Times New Roman" w:hAnsi="Consolas" w:cs="Times New Roman"/>
          <w:color w:val="CCCCCC"/>
          <w:sz w:val="21"/>
          <w:szCs w:val="21"/>
        </w:rPr>
        <w:t>Music Lyrics Generator</w:t>
      </w:r>
      <w:r w:rsidRPr="00956AD5">
        <w:rPr>
          <w:rFonts w:ascii="Consolas" w:eastAsia="Times New Roman" w:hAnsi="Consolas" w:cs="Times New Roman"/>
          <w:color w:val="808080"/>
          <w:sz w:val="21"/>
          <w:szCs w:val="21"/>
        </w:rPr>
        <w:t>&lt;/</w:t>
      </w:r>
      <w:r w:rsidRPr="00956AD5">
        <w:rPr>
          <w:rFonts w:ascii="Consolas" w:eastAsia="Times New Roman" w:hAnsi="Consolas" w:cs="Times New Roman"/>
          <w:color w:val="569CD6"/>
          <w:sz w:val="21"/>
          <w:szCs w:val="21"/>
        </w:rPr>
        <w:t>title</w:t>
      </w:r>
      <w:r w:rsidRPr="00956AD5">
        <w:rPr>
          <w:rFonts w:ascii="Consolas" w:eastAsia="Times New Roman" w:hAnsi="Consolas" w:cs="Times New Roman"/>
          <w:color w:val="808080"/>
          <w:sz w:val="21"/>
          <w:szCs w:val="21"/>
        </w:rPr>
        <w:t>&gt;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808080"/>
          <w:sz w:val="21"/>
          <w:szCs w:val="21"/>
        </w:rPr>
        <w:t>&lt;</w:t>
      </w:r>
      <w:r w:rsidRPr="00956AD5">
        <w:rPr>
          <w:rFonts w:ascii="Consolas" w:eastAsia="Times New Roman" w:hAnsi="Consolas" w:cs="Times New Roman"/>
          <w:color w:val="569CD6"/>
          <w:sz w:val="21"/>
          <w:szCs w:val="21"/>
        </w:rPr>
        <w:t>link</w:t>
      </w:r>
      <w:r w:rsidRPr="00956AD5">
        <w:rPr>
          <w:rFonts w:ascii="Consolas" w:eastAsia="Times New Roman" w:hAnsi="Consolas" w:cs="Times New Roman"/>
          <w:color w:val="CCCCCC"/>
          <w:sz w:val="21"/>
          <w:szCs w:val="21"/>
        </w:rPr>
        <w:t xml:space="preserve"> </w:t>
      </w:r>
      <w:proofErr w:type="spellStart"/>
      <w:r w:rsidRPr="00956AD5">
        <w:rPr>
          <w:rFonts w:ascii="Consolas" w:eastAsia="Times New Roman" w:hAnsi="Consolas" w:cs="Times New Roman"/>
          <w:color w:val="9CDCFE"/>
          <w:sz w:val="21"/>
          <w:szCs w:val="21"/>
        </w:rPr>
        <w:t>rel</w:t>
      </w:r>
      <w:proofErr w:type="spellEnd"/>
      <w:r w:rsidRPr="00956AD5">
        <w:rPr>
          <w:rFonts w:ascii="Consolas" w:eastAsia="Times New Roman" w:hAnsi="Consolas" w:cs="Times New Roman"/>
          <w:color w:val="CCCCCC"/>
          <w:sz w:val="21"/>
          <w:szCs w:val="21"/>
        </w:rPr>
        <w:t>=</w:t>
      </w:r>
      <w:r w:rsidRPr="00956AD5">
        <w:rPr>
          <w:rFonts w:ascii="Consolas" w:eastAsia="Times New Roman" w:hAnsi="Consolas" w:cs="Times New Roman"/>
          <w:color w:val="CE9178"/>
          <w:sz w:val="21"/>
          <w:szCs w:val="21"/>
        </w:rPr>
        <w:t>"stylesheet"</w:t>
      </w:r>
      <w:r w:rsidRPr="00956AD5">
        <w:rPr>
          <w:rFonts w:ascii="Consolas" w:eastAsia="Times New Roman" w:hAnsi="Consolas" w:cs="Times New Roman"/>
          <w:color w:val="CCCCCC"/>
          <w:sz w:val="21"/>
          <w:szCs w:val="21"/>
        </w:rPr>
        <w:t xml:space="preserve"> </w:t>
      </w:r>
      <w:proofErr w:type="spellStart"/>
      <w:r w:rsidRPr="00956AD5">
        <w:rPr>
          <w:rFonts w:ascii="Consolas" w:eastAsia="Times New Roman" w:hAnsi="Consolas" w:cs="Times New Roman"/>
          <w:color w:val="9CDCFE"/>
          <w:sz w:val="21"/>
          <w:szCs w:val="21"/>
        </w:rPr>
        <w:t>href</w:t>
      </w:r>
      <w:proofErr w:type="spellEnd"/>
      <w:r w:rsidRPr="00956AD5">
        <w:rPr>
          <w:rFonts w:ascii="Consolas" w:eastAsia="Times New Roman" w:hAnsi="Consolas" w:cs="Times New Roman"/>
          <w:color w:val="CCCCCC"/>
          <w:sz w:val="21"/>
          <w:szCs w:val="21"/>
        </w:rPr>
        <w:t>=</w:t>
      </w:r>
      <w:r w:rsidRPr="00956AD5">
        <w:rPr>
          <w:rFonts w:ascii="Consolas" w:eastAsia="Times New Roman" w:hAnsi="Consolas" w:cs="Times New Roman"/>
          <w:color w:val="CE9178"/>
          <w:sz w:val="21"/>
          <w:szCs w:val="21"/>
        </w:rPr>
        <w:t>"{</w:t>
      </w:r>
      <w:proofErr w:type="gramStart"/>
      <w:r w:rsidRPr="00956AD5">
        <w:rPr>
          <w:rFonts w:ascii="Consolas" w:eastAsia="Times New Roman" w:hAnsi="Consolas" w:cs="Times New Roman"/>
          <w:color w:val="CE9178"/>
          <w:sz w:val="21"/>
          <w:szCs w:val="21"/>
        </w:rPr>
        <w:t xml:space="preserve">{ </w:t>
      </w:r>
      <w:proofErr w:type="spellStart"/>
      <w:r w:rsidRPr="00956AD5">
        <w:rPr>
          <w:rFonts w:ascii="Consolas" w:eastAsia="Times New Roman" w:hAnsi="Consolas" w:cs="Times New Roman"/>
          <w:color w:val="CE9178"/>
          <w:sz w:val="21"/>
          <w:szCs w:val="21"/>
        </w:rPr>
        <w:t>url</w:t>
      </w:r>
      <w:proofErr w:type="gramEnd"/>
      <w:r w:rsidRPr="00956AD5">
        <w:rPr>
          <w:rFonts w:ascii="Consolas" w:eastAsia="Times New Roman" w:hAnsi="Consolas" w:cs="Times New Roman"/>
          <w:color w:val="CE9178"/>
          <w:sz w:val="21"/>
          <w:szCs w:val="21"/>
        </w:rPr>
        <w:t>_for</w:t>
      </w:r>
      <w:proofErr w:type="spellEnd"/>
      <w:r w:rsidRPr="00956AD5">
        <w:rPr>
          <w:rFonts w:ascii="Consolas" w:eastAsia="Times New Roman" w:hAnsi="Consolas" w:cs="Times New Roman"/>
          <w:color w:val="CE9178"/>
          <w:sz w:val="21"/>
          <w:szCs w:val="21"/>
        </w:rPr>
        <w:t>('static', filename='style.css') }}"</w:t>
      </w:r>
      <w:r w:rsidRPr="00956AD5">
        <w:rPr>
          <w:rFonts w:ascii="Consolas" w:eastAsia="Times New Roman" w:hAnsi="Consolas" w:cs="Times New Roman"/>
          <w:color w:val="808080"/>
          <w:sz w:val="21"/>
          <w:szCs w:val="21"/>
        </w:rPr>
        <w:t>&gt;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808080"/>
          <w:sz w:val="21"/>
          <w:szCs w:val="21"/>
        </w:rPr>
        <w:t>&lt;</w:t>
      </w:r>
      <w:r w:rsidRPr="00956AD5">
        <w:rPr>
          <w:rFonts w:ascii="Consolas" w:eastAsia="Times New Roman" w:hAnsi="Consolas" w:cs="Times New Roman"/>
          <w:color w:val="569CD6"/>
          <w:sz w:val="21"/>
          <w:szCs w:val="21"/>
        </w:rPr>
        <w:t>link</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9CDCFE"/>
          <w:sz w:val="21"/>
          <w:szCs w:val="21"/>
        </w:rPr>
        <w:t>href</w:t>
      </w:r>
      <w:r w:rsidRPr="00956AD5">
        <w:rPr>
          <w:rFonts w:ascii="Consolas" w:eastAsia="Times New Roman" w:hAnsi="Consolas" w:cs="Times New Roman"/>
          <w:color w:val="CCCCCC"/>
          <w:sz w:val="21"/>
          <w:szCs w:val="21"/>
        </w:rPr>
        <w:t>=</w:t>
      </w:r>
      <w:r w:rsidRPr="00956AD5">
        <w:rPr>
          <w:rFonts w:ascii="Consolas" w:eastAsia="Times New Roman" w:hAnsi="Consolas" w:cs="Times New Roman"/>
          <w:color w:val="CE9178"/>
          <w:sz w:val="21"/>
          <w:szCs w:val="21"/>
        </w:rPr>
        <w:t>"https://fonts.googleapis.com/css2?family=Poppins:wght@300;500;700&amp;display=swap"</w:t>
      </w:r>
      <w:r w:rsidRPr="00956AD5">
        <w:rPr>
          <w:rFonts w:ascii="Consolas" w:eastAsia="Times New Roman" w:hAnsi="Consolas" w:cs="Times New Roman"/>
          <w:color w:val="CCCCCC"/>
          <w:sz w:val="21"/>
          <w:szCs w:val="21"/>
        </w:rPr>
        <w:t xml:space="preserve"> </w:t>
      </w:r>
      <w:proofErr w:type="spellStart"/>
      <w:r w:rsidRPr="00956AD5">
        <w:rPr>
          <w:rFonts w:ascii="Consolas" w:eastAsia="Times New Roman" w:hAnsi="Consolas" w:cs="Times New Roman"/>
          <w:color w:val="9CDCFE"/>
          <w:sz w:val="21"/>
          <w:szCs w:val="21"/>
        </w:rPr>
        <w:t>rel</w:t>
      </w:r>
      <w:proofErr w:type="spellEnd"/>
      <w:r w:rsidRPr="00956AD5">
        <w:rPr>
          <w:rFonts w:ascii="Consolas" w:eastAsia="Times New Roman" w:hAnsi="Consolas" w:cs="Times New Roman"/>
          <w:color w:val="CCCCCC"/>
          <w:sz w:val="21"/>
          <w:szCs w:val="21"/>
        </w:rPr>
        <w:t>=</w:t>
      </w:r>
      <w:r w:rsidRPr="00956AD5">
        <w:rPr>
          <w:rFonts w:ascii="Consolas" w:eastAsia="Times New Roman" w:hAnsi="Consolas" w:cs="Times New Roman"/>
          <w:color w:val="CE9178"/>
          <w:sz w:val="21"/>
          <w:szCs w:val="21"/>
        </w:rPr>
        <w:t>"stylesheet"</w:t>
      </w:r>
      <w:r w:rsidRPr="00956AD5">
        <w:rPr>
          <w:rFonts w:ascii="Consolas" w:eastAsia="Times New Roman" w:hAnsi="Consolas" w:cs="Times New Roman"/>
          <w:color w:val="808080"/>
          <w:sz w:val="21"/>
          <w:szCs w:val="21"/>
        </w:rPr>
        <w:t>&gt;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808080"/>
          <w:sz w:val="21"/>
          <w:szCs w:val="21"/>
        </w:rPr>
        <w:t>&lt;/</w:t>
      </w:r>
      <w:r w:rsidRPr="00956AD5">
        <w:rPr>
          <w:rFonts w:ascii="Consolas" w:eastAsia="Times New Roman" w:hAnsi="Consolas" w:cs="Times New Roman"/>
          <w:color w:val="569CD6"/>
          <w:sz w:val="21"/>
          <w:szCs w:val="21"/>
        </w:rPr>
        <w:t>head</w:t>
      </w:r>
      <w:r w:rsidRPr="00956AD5">
        <w:rPr>
          <w:rFonts w:ascii="Consolas" w:eastAsia="Times New Roman" w:hAnsi="Consolas" w:cs="Times New Roman"/>
          <w:color w:val="808080"/>
          <w:sz w:val="21"/>
          <w:szCs w:val="21"/>
        </w:rPr>
        <w:t>&gt;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808080"/>
          <w:sz w:val="21"/>
          <w:szCs w:val="21"/>
        </w:rPr>
        <w:t>&lt;</w:t>
      </w:r>
      <w:proofErr w:type="gramStart"/>
      <w:r w:rsidRPr="00956AD5">
        <w:rPr>
          <w:rFonts w:ascii="Consolas" w:eastAsia="Times New Roman" w:hAnsi="Consolas" w:cs="Times New Roman"/>
          <w:color w:val="569CD6"/>
          <w:sz w:val="21"/>
          <w:szCs w:val="21"/>
        </w:rPr>
        <w:t>body</w:t>
      </w:r>
      <w:proofErr w:type="gramEnd"/>
      <w:r w:rsidRPr="00956AD5">
        <w:rPr>
          <w:rFonts w:ascii="Consolas" w:eastAsia="Times New Roman" w:hAnsi="Consolas" w:cs="Times New Roman"/>
          <w:color w:val="808080"/>
          <w:sz w:val="21"/>
          <w:szCs w:val="21"/>
        </w:rPr>
        <w:t>&gt;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808080"/>
          <w:sz w:val="21"/>
          <w:szCs w:val="21"/>
        </w:rPr>
        <w:t>&lt;</w:t>
      </w:r>
      <w:r w:rsidRPr="00956AD5">
        <w:rPr>
          <w:rFonts w:ascii="Consolas" w:eastAsia="Times New Roman" w:hAnsi="Consolas" w:cs="Times New Roman"/>
          <w:color w:val="569CD6"/>
          <w:sz w:val="21"/>
          <w:szCs w:val="21"/>
        </w:rPr>
        <w:t>div</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9CDCFE"/>
          <w:sz w:val="21"/>
          <w:szCs w:val="21"/>
        </w:rPr>
        <w:t>class</w:t>
      </w:r>
      <w:r w:rsidRPr="00956AD5">
        <w:rPr>
          <w:rFonts w:ascii="Consolas" w:eastAsia="Times New Roman" w:hAnsi="Consolas" w:cs="Times New Roman"/>
          <w:color w:val="CCCCCC"/>
          <w:sz w:val="21"/>
          <w:szCs w:val="21"/>
        </w:rPr>
        <w:t>=</w:t>
      </w:r>
      <w:r w:rsidRPr="00956AD5">
        <w:rPr>
          <w:rFonts w:ascii="Consolas" w:eastAsia="Times New Roman" w:hAnsi="Consolas" w:cs="Times New Roman"/>
          <w:color w:val="CE9178"/>
          <w:sz w:val="21"/>
          <w:szCs w:val="21"/>
        </w:rPr>
        <w:t>"container"</w:t>
      </w:r>
      <w:r w:rsidRPr="00956AD5">
        <w:rPr>
          <w:rFonts w:ascii="Consolas" w:eastAsia="Times New Roman" w:hAnsi="Consolas" w:cs="Times New Roman"/>
          <w:color w:val="808080"/>
          <w:sz w:val="21"/>
          <w:szCs w:val="21"/>
        </w:rPr>
        <w:t>&gt;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808080"/>
          <w:sz w:val="21"/>
          <w:szCs w:val="21"/>
        </w:rPr>
        <w:t>&lt;</w:t>
      </w:r>
      <w:r w:rsidRPr="00956AD5">
        <w:rPr>
          <w:rFonts w:ascii="Consolas" w:eastAsia="Times New Roman" w:hAnsi="Consolas" w:cs="Times New Roman"/>
          <w:color w:val="569CD6"/>
          <w:sz w:val="21"/>
          <w:szCs w:val="21"/>
        </w:rPr>
        <w:t>h1</w:t>
      </w:r>
      <w:r w:rsidRPr="00956AD5">
        <w:rPr>
          <w:rFonts w:ascii="Consolas" w:eastAsia="Times New Roman" w:hAnsi="Consolas" w:cs="Times New Roman"/>
          <w:color w:val="808080"/>
          <w:sz w:val="21"/>
          <w:szCs w:val="21"/>
        </w:rPr>
        <w:t>&gt;</w:t>
      </w:r>
      <w:r w:rsidRPr="00956AD5">
        <w:rPr>
          <w:rFonts w:ascii="Segoe UI Symbol" w:eastAsia="Times New Roman" w:hAnsi="Segoe UI Symbol" w:cs="Segoe UI Symbol"/>
          <w:color w:val="CCCCCC"/>
          <w:sz w:val="21"/>
          <w:szCs w:val="21"/>
        </w:rPr>
        <w:t>🎵</w:t>
      </w:r>
      <w:r w:rsidRPr="00956AD5">
        <w:rPr>
          <w:rFonts w:ascii="Consolas" w:eastAsia="Times New Roman" w:hAnsi="Consolas" w:cs="Times New Roman"/>
          <w:color w:val="CCCCCC"/>
          <w:sz w:val="21"/>
          <w:szCs w:val="21"/>
        </w:rPr>
        <w:t xml:space="preserve"> Music Lyrics Generator</w:t>
      </w:r>
      <w:r w:rsidRPr="00956AD5">
        <w:rPr>
          <w:rFonts w:ascii="Consolas" w:eastAsia="Times New Roman" w:hAnsi="Consolas" w:cs="Times New Roman"/>
          <w:color w:val="808080"/>
          <w:sz w:val="21"/>
          <w:szCs w:val="21"/>
        </w:rPr>
        <w:t>&lt;/</w:t>
      </w:r>
      <w:r w:rsidRPr="00956AD5">
        <w:rPr>
          <w:rFonts w:ascii="Consolas" w:eastAsia="Times New Roman" w:hAnsi="Consolas" w:cs="Times New Roman"/>
          <w:color w:val="569CD6"/>
          <w:sz w:val="21"/>
          <w:szCs w:val="21"/>
        </w:rPr>
        <w:t>h1</w:t>
      </w:r>
      <w:r w:rsidRPr="00956AD5">
        <w:rPr>
          <w:rFonts w:ascii="Consolas" w:eastAsia="Times New Roman" w:hAnsi="Consolas" w:cs="Times New Roman"/>
          <w:color w:val="808080"/>
          <w:sz w:val="21"/>
          <w:szCs w:val="21"/>
        </w:rPr>
        <w:t>&gt;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808080"/>
          <w:sz w:val="21"/>
          <w:szCs w:val="21"/>
        </w:rPr>
        <w:t>&lt;</w:t>
      </w:r>
      <w:r w:rsidRPr="00956AD5">
        <w:rPr>
          <w:rFonts w:ascii="Consolas" w:eastAsia="Times New Roman" w:hAnsi="Consolas" w:cs="Times New Roman"/>
          <w:color w:val="569CD6"/>
          <w:sz w:val="21"/>
          <w:szCs w:val="21"/>
        </w:rPr>
        <w:t>form</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9CDCFE"/>
          <w:sz w:val="21"/>
          <w:szCs w:val="21"/>
        </w:rPr>
        <w:t>method</w:t>
      </w:r>
      <w:r w:rsidRPr="00956AD5">
        <w:rPr>
          <w:rFonts w:ascii="Consolas" w:eastAsia="Times New Roman" w:hAnsi="Consolas" w:cs="Times New Roman"/>
          <w:color w:val="CCCCCC"/>
          <w:sz w:val="21"/>
          <w:szCs w:val="21"/>
        </w:rPr>
        <w:t>=</w:t>
      </w:r>
      <w:r w:rsidRPr="00956AD5">
        <w:rPr>
          <w:rFonts w:ascii="Consolas" w:eastAsia="Times New Roman" w:hAnsi="Consolas" w:cs="Times New Roman"/>
          <w:color w:val="CE9178"/>
          <w:sz w:val="21"/>
          <w:szCs w:val="21"/>
        </w:rPr>
        <w:t>"post"</w:t>
      </w:r>
      <w:r w:rsidRPr="00956AD5">
        <w:rPr>
          <w:rFonts w:ascii="Consolas" w:eastAsia="Times New Roman" w:hAnsi="Consolas" w:cs="Times New Roman"/>
          <w:color w:val="808080"/>
          <w:sz w:val="21"/>
          <w:szCs w:val="21"/>
        </w:rPr>
        <w:t>&gt;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808080"/>
          <w:sz w:val="21"/>
          <w:szCs w:val="21"/>
        </w:rPr>
        <w:t>&lt;</w:t>
      </w:r>
      <w:proofErr w:type="gramStart"/>
      <w:r w:rsidRPr="00956AD5">
        <w:rPr>
          <w:rFonts w:ascii="Consolas" w:eastAsia="Times New Roman" w:hAnsi="Consolas" w:cs="Times New Roman"/>
          <w:color w:val="569CD6"/>
          <w:sz w:val="21"/>
          <w:szCs w:val="21"/>
        </w:rPr>
        <w:t>label</w:t>
      </w:r>
      <w:r w:rsidRPr="00956AD5">
        <w:rPr>
          <w:rFonts w:ascii="Consolas" w:eastAsia="Times New Roman" w:hAnsi="Consolas" w:cs="Times New Roman"/>
          <w:color w:val="808080"/>
          <w:sz w:val="21"/>
          <w:szCs w:val="21"/>
        </w:rPr>
        <w:t>&gt;</w:t>
      </w:r>
      <w:proofErr w:type="gramEnd"/>
      <w:r w:rsidRPr="00956AD5">
        <w:rPr>
          <w:rFonts w:ascii="Consolas" w:eastAsia="Times New Roman" w:hAnsi="Consolas" w:cs="Times New Roman"/>
          <w:color w:val="CCCCCC"/>
          <w:sz w:val="21"/>
          <w:szCs w:val="21"/>
        </w:rPr>
        <w:t>Choose a theme:</w:t>
      </w:r>
      <w:r w:rsidRPr="00956AD5">
        <w:rPr>
          <w:rFonts w:ascii="Consolas" w:eastAsia="Times New Roman" w:hAnsi="Consolas" w:cs="Times New Roman"/>
          <w:color w:val="808080"/>
          <w:sz w:val="21"/>
          <w:szCs w:val="21"/>
        </w:rPr>
        <w:t>&lt;/</w:t>
      </w:r>
      <w:r w:rsidRPr="00956AD5">
        <w:rPr>
          <w:rFonts w:ascii="Consolas" w:eastAsia="Times New Roman" w:hAnsi="Consolas" w:cs="Times New Roman"/>
          <w:color w:val="569CD6"/>
          <w:sz w:val="21"/>
          <w:szCs w:val="21"/>
        </w:rPr>
        <w:t>label</w:t>
      </w:r>
      <w:r w:rsidRPr="00956AD5">
        <w:rPr>
          <w:rFonts w:ascii="Consolas" w:eastAsia="Times New Roman" w:hAnsi="Consolas" w:cs="Times New Roman"/>
          <w:color w:val="808080"/>
          <w:sz w:val="21"/>
          <w:szCs w:val="21"/>
        </w:rPr>
        <w:t>&gt;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808080"/>
          <w:sz w:val="21"/>
          <w:szCs w:val="21"/>
        </w:rPr>
        <w:t>&lt;</w:t>
      </w:r>
      <w:r w:rsidRPr="00956AD5">
        <w:rPr>
          <w:rFonts w:ascii="Consolas" w:eastAsia="Times New Roman" w:hAnsi="Consolas" w:cs="Times New Roman"/>
          <w:color w:val="569CD6"/>
          <w:sz w:val="21"/>
          <w:szCs w:val="21"/>
        </w:rPr>
        <w:t>select</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9CDCFE"/>
          <w:sz w:val="21"/>
          <w:szCs w:val="21"/>
        </w:rPr>
        <w:t>name</w:t>
      </w:r>
      <w:r w:rsidRPr="00956AD5">
        <w:rPr>
          <w:rFonts w:ascii="Consolas" w:eastAsia="Times New Roman" w:hAnsi="Consolas" w:cs="Times New Roman"/>
          <w:color w:val="CCCCCC"/>
          <w:sz w:val="21"/>
          <w:szCs w:val="21"/>
        </w:rPr>
        <w:t>=</w:t>
      </w:r>
      <w:r w:rsidRPr="00956AD5">
        <w:rPr>
          <w:rFonts w:ascii="Consolas" w:eastAsia="Times New Roman" w:hAnsi="Consolas" w:cs="Times New Roman"/>
          <w:color w:val="CE9178"/>
          <w:sz w:val="21"/>
          <w:szCs w:val="21"/>
        </w:rPr>
        <w:t>"theme"</w:t>
      </w:r>
      <w:r w:rsidRPr="00956AD5">
        <w:rPr>
          <w:rFonts w:ascii="Consolas" w:eastAsia="Times New Roman" w:hAnsi="Consolas" w:cs="Times New Roman"/>
          <w:color w:val="808080"/>
          <w:sz w:val="21"/>
          <w:szCs w:val="21"/>
        </w:rPr>
        <w:t>&gt;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lastRenderedPageBreak/>
        <w:t xml:space="preserve">                </w:t>
      </w:r>
      <w:r w:rsidRPr="00956AD5">
        <w:rPr>
          <w:rFonts w:ascii="Consolas" w:eastAsia="Times New Roman" w:hAnsi="Consolas" w:cs="Times New Roman"/>
          <w:color w:val="808080"/>
          <w:sz w:val="21"/>
          <w:szCs w:val="21"/>
        </w:rPr>
        <w:t>&lt;</w:t>
      </w:r>
      <w:r w:rsidRPr="00956AD5">
        <w:rPr>
          <w:rFonts w:ascii="Consolas" w:eastAsia="Times New Roman" w:hAnsi="Consolas" w:cs="Times New Roman"/>
          <w:color w:val="569CD6"/>
          <w:sz w:val="21"/>
          <w:szCs w:val="21"/>
        </w:rPr>
        <w:t>option</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9CDCFE"/>
          <w:sz w:val="21"/>
          <w:szCs w:val="21"/>
        </w:rPr>
        <w:t>value</w:t>
      </w:r>
      <w:r w:rsidRPr="00956AD5">
        <w:rPr>
          <w:rFonts w:ascii="Consolas" w:eastAsia="Times New Roman" w:hAnsi="Consolas" w:cs="Times New Roman"/>
          <w:color w:val="CCCCCC"/>
          <w:sz w:val="21"/>
          <w:szCs w:val="21"/>
        </w:rPr>
        <w:t>=</w:t>
      </w:r>
      <w:r w:rsidRPr="00956AD5">
        <w:rPr>
          <w:rFonts w:ascii="Consolas" w:eastAsia="Times New Roman" w:hAnsi="Consolas" w:cs="Times New Roman"/>
          <w:color w:val="CE9178"/>
          <w:sz w:val="21"/>
          <w:szCs w:val="21"/>
        </w:rPr>
        <w:t>""</w:t>
      </w:r>
      <w:r w:rsidRPr="00956AD5">
        <w:rPr>
          <w:rFonts w:ascii="Consolas" w:eastAsia="Times New Roman" w:hAnsi="Consolas" w:cs="Times New Roman"/>
          <w:color w:val="808080"/>
          <w:sz w:val="21"/>
          <w:szCs w:val="21"/>
        </w:rPr>
        <w:t>&gt;</w:t>
      </w:r>
      <w:r w:rsidRPr="00956AD5">
        <w:rPr>
          <w:rFonts w:ascii="Consolas" w:eastAsia="Times New Roman" w:hAnsi="Consolas" w:cs="Times New Roman"/>
          <w:color w:val="CCCCCC"/>
          <w:sz w:val="21"/>
          <w:szCs w:val="21"/>
        </w:rPr>
        <w:t>-- Select Theme --</w:t>
      </w:r>
      <w:r w:rsidRPr="00956AD5">
        <w:rPr>
          <w:rFonts w:ascii="Consolas" w:eastAsia="Times New Roman" w:hAnsi="Consolas" w:cs="Times New Roman"/>
          <w:color w:val="808080"/>
          <w:sz w:val="21"/>
          <w:szCs w:val="21"/>
        </w:rPr>
        <w:t>&lt;/</w:t>
      </w:r>
      <w:r w:rsidRPr="00956AD5">
        <w:rPr>
          <w:rFonts w:ascii="Consolas" w:eastAsia="Times New Roman" w:hAnsi="Consolas" w:cs="Times New Roman"/>
          <w:color w:val="569CD6"/>
          <w:sz w:val="21"/>
          <w:szCs w:val="21"/>
        </w:rPr>
        <w:t>option</w:t>
      </w:r>
      <w:r w:rsidRPr="00956AD5">
        <w:rPr>
          <w:rFonts w:ascii="Consolas" w:eastAsia="Times New Roman" w:hAnsi="Consolas" w:cs="Times New Roman"/>
          <w:color w:val="808080"/>
          <w:sz w:val="21"/>
          <w:szCs w:val="21"/>
        </w:rPr>
        <w:t>&gt;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808080"/>
          <w:sz w:val="21"/>
          <w:szCs w:val="21"/>
        </w:rPr>
        <w:t>&lt;</w:t>
      </w:r>
      <w:r w:rsidRPr="00956AD5">
        <w:rPr>
          <w:rFonts w:ascii="Consolas" w:eastAsia="Times New Roman" w:hAnsi="Consolas" w:cs="Times New Roman"/>
          <w:color w:val="569CD6"/>
          <w:sz w:val="21"/>
          <w:szCs w:val="21"/>
        </w:rPr>
        <w:t>option</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9CDCFE"/>
          <w:sz w:val="21"/>
          <w:szCs w:val="21"/>
        </w:rPr>
        <w:t>value</w:t>
      </w:r>
      <w:r w:rsidRPr="00956AD5">
        <w:rPr>
          <w:rFonts w:ascii="Consolas" w:eastAsia="Times New Roman" w:hAnsi="Consolas" w:cs="Times New Roman"/>
          <w:color w:val="CCCCCC"/>
          <w:sz w:val="21"/>
          <w:szCs w:val="21"/>
        </w:rPr>
        <w:t>=</w:t>
      </w:r>
      <w:r w:rsidRPr="00956AD5">
        <w:rPr>
          <w:rFonts w:ascii="Consolas" w:eastAsia="Times New Roman" w:hAnsi="Consolas" w:cs="Times New Roman"/>
          <w:color w:val="CE9178"/>
          <w:sz w:val="21"/>
          <w:szCs w:val="21"/>
        </w:rPr>
        <w:t>"love"</w:t>
      </w:r>
      <w:r w:rsidRPr="00956AD5">
        <w:rPr>
          <w:rFonts w:ascii="Consolas" w:eastAsia="Times New Roman" w:hAnsi="Consolas" w:cs="Times New Roman"/>
          <w:color w:val="808080"/>
          <w:sz w:val="21"/>
          <w:szCs w:val="21"/>
        </w:rPr>
        <w:t>&gt;</w:t>
      </w:r>
      <w:r w:rsidRPr="00956AD5">
        <w:rPr>
          <w:rFonts w:ascii="Consolas" w:eastAsia="Times New Roman" w:hAnsi="Consolas" w:cs="Times New Roman"/>
          <w:color w:val="CCCCCC"/>
          <w:sz w:val="21"/>
          <w:szCs w:val="21"/>
        </w:rPr>
        <w:t>Love</w:t>
      </w:r>
      <w:r w:rsidRPr="00956AD5">
        <w:rPr>
          <w:rFonts w:ascii="Consolas" w:eastAsia="Times New Roman" w:hAnsi="Consolas" w:cs="Times New Roman"/>
          <w:color w:val="808080"/>
          <w:sz w:val="21"/>
          <w:szCs w:val="21"/>
        </w:rPr>
        <w:t>&lt;/</w:t>
      </w:r>
      <w:r w:rsidRPr="00956AD5">
        <w:rPr>
          <w:rFonts w:ascii="Consolas" w:eastAsia="Times New Roman" w:hAnsi="Consolas" w:cs="Times New Roman"/>
          <w:color w:val="569CD6"/>
          <w:sz w:val="21"/>
          <w:szCs w:val="21"/>
        </w:rPr>
        <w:t>option</w:t>
      </w:r>
      <w:r w:rsidRPr="00956AD5">
        <w:rPr>
          <w:rFonts w:ascii="Consolas" w:eastAsia="Times New Roman" w:hAnsi="Consolas" w:cs="Times New Roman"/>
          <w:color w:val="808080"/>
          <w:sz w:val="21"/>
          <w:szCs w:val="21"/>
        </w:rPr>
        <w:t>&gt;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808080"/>
          <w:sz w:val="21"/>
          <w:szCs w:val="21"/>
        </w:rPr>
        <w:t>&lt;</w:t>
      </w:r>
      <w:r w:rsidRPr="00956AD5">
        <w:rPr>
          <w:rFonts w:ascii="Consolas" w:eastAsia="Times New Roman" w:hAnsi="Consolas" w:cs="Times New Roman"/>
          <w:color w:val="569CD6"/>
          <w:sz w:val="21"/>
          <w:szCs w:val="21"/>
        </w:rPr>
        <w:t>option</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9CDCFE"/>
          <w:sz w:val="21"/>
          <w:szCs w:val="21"/>
        </w:rPr>
        <w:t>value</w:t>
      </w:r>
      <w:r w:rsidRPr="00956AD5">
        <w:rPr>
          <w:rFonts w:ascii="Consolas" w:eastAsia="Times New Roman" w:hAnsi="Consolas" w:cs="Times New Roman"/>
          <w:color w:val="CCCCCC"/>
          <w:sz w:val="21"/>
          <w:szCs w:val="21"/>
        </w:rPr>
        <w:t>=</w:t>
      </w:r>
      <w:r w:rsidRPr="00956AD5">
        <w:rPr>
          <w:rFonts w:ascii="Consolas" w:eastAsia="Times New Roman" w:hAnsi="Consolas" w:cs="Times New Roman"/>
          <w:color w:val="CE9178"/>
          <w:sz w:val="21"/>
          <w:szCs w:val="21"/>
        </w:rPr>
        <w:t>"sad"</w:t>
      </w:r>
      <w:r w:rsidRPr="00956AD5">
        <w:rPr>
          <w:rFonts w:ascii="Consolas" w:eastAsia="Times New Roman" w:hAnsi="Consolas" w:cs="Times New Roman"/>
          <w:color w:val="808080"/>
          <w:sz w:val="21"/>
          <w:szCs w:val="21"/>
        </w:rPr>
        <w:t>&gt;</w:t>
      </w:r>
      <w:r w:rsidRPr="00956AD5">
        <w:rPr>
          <w:rFonts w:ascii="Consolas" w:eastAsia="Times New Roman" w:hAnsi="Consolas" w:cs="Times New Roman"/>
          <w:color w:val="CCCCCC"/>
          <w:sz w:val="21"/>
          <w:szCs w:val="21"/>
        </w:rPr>
        <w:t>Sad</w:t>
      </w:r>
      <w:r w:rsidRPr="00956AD5">
        <w:rPr>
          <w:rFonts w:ascii="Consolas" w:eastAsia="Times New Roman" w:hAnsi="Consolas" w:cs="Times New Roman"/>
          <w:color w:val="808080"/>
          <w:sz w:val="21"/>
          <w:szCs w:val="21"/>
        </w:rPr>
        <w:t>&lt;/</w:t>
      </w:r>
      <w:r w:rsidRPr="00956AD5">
        <w:rPr>
          <w:rFonts w:ascii="Consolas" w:eastAsia="Times New Roman" w:hAnsi="Consolas" w:cs="Times New Roman"/>
          <w:color w:val="569CD6"/>
          <w:sz w:val="21"/>
          <w:szCs w:val="21"/>
        </w:rPr>
        <w:t>option</w:t>
      </w:r>
      <w:r w:rsidRPr="00956AD5">
        <w:rPr>
          <w:rFonts w:ascii="Consolas" w:eastAsia="Times New Roman" w:hAnsi="Consolas" w:cs="Times New Roman"/>
          <w:color w:val="808080"/>
          <w:sz w:val="21"/>
          <w:szCs w:val="21"/>
        </w:rPr>
        <w:t>&gt;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808080"/>
          <w:sz w:val="21"/>
          <w:szCs w:val="21"/>
        </w:rPr>
        <w:t>&lt;</w:t>
      </w:r>
      <w:r w:rsidRPr="00956AD5">
        <w:rPr>
          <w:rFonts w:ascii="Consolas" w:eastAsia="Times New Roman" w:hAnsi="Consolas" w:cs="Times New Roman"/>
          <w:color w:val="569CD6"/>
          <w:sz w:val="21"/>
          <w:szCs w:val="21"/>
        </w:rPr>
        <w:t>option</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9CDCFE"/>
          <w:sz w:val="21"/>
          <w:szCs w:val="21"/>
        </w:rPr>
        <w:t>value</w:t>
      </w:r>
      <w:r w:rsidRPr="00956AD5">
        <w:rPr>
          <w:rFonts w:ascii="Consolas" w:eastAsia="Times New Roman" w:hAnsi="Consolas" w:cs="Times New Roman"/>
          <w:color w:val="CCCCCC"/>
          <w:sz w:val="21"/>
          <w:szCs w:val="21"/>
        </w:rPr>
        <w:t>=</w:t>
      </w:r>
      <w:r w:rsidRPr="00956AD5">
        <w:rPr>
          <w:rFonts w:ascii="Consolas" w:eastAsia="Times New Roman" w:hAnsi="Consolas" w:cs="Times New Roman"/>
          <w:color w:val="CE9178"/>
          <w:sz w:val="21"/>
          <w:szCs w:val="21"/>
        </w:rPr>
        <w:t>"happy"</w:t>
      </w:r>
      <w:r w:rsidRPr="00956AD5">
        <w:rPr>
          <w:rFonts w:ascii="Consolas" w:eastAsia="Times New Roman" w:hAnsi="Consolas" w:cs="Times New Roman"/>
          <w:color w:val="808080"/>
          <w:sz w:val="21"/>
          <w:szCs w:val="21"/>
        </w:rPr>
        <w:t>&gt;</w:t>
      </w:r>
      <w:r w:rsidRPr="00956AD5">
        <w:rPr>
          <w:rFonts w:ascii="Consolas" w:eastAsia="Times New Roman" w:hAnsi="Consolas" w:cs="Times New Roman"/>
          <w:color w:val="CCCCCC"/>
          <w:sz w:val="21"/>
          <w:szCs w:val="21"/>
        </w:rPr>
        <w:t>Happy</w:t>
      </w:r>
      <w:r w:rsidRPr="00956AD5">
        <w:rPr>
          <w:rFonts w:ascii="Consolas" w:eastAsia="Times New Roman" w:hAnsi="Consolas" w:cs="Times New Roman"/>
          <w:color w:val="808080"/>
          <w:sz w:val="21"/>
          <w:szCs w:val="21"/>
        </w:rPr>
        <w:t>&lt;/</w:t>
      </w:r>
      <w:r w:rsidRPr="00956AD5">
        <w:rPr>
          <w:rFonts w:ascii="Consolas" w:eastAsia="Times New Roman" w:hAnsi="Consolas" w:cs="Times New Roman"/>
          <w:color w:val="569CD6"/>
          <w:sz w:val="21"/>
          <w:szCs w:val="21"/>
        </w:rPr>
        <w:t>option</w:t>
      </w:r>
      <w:r w:rsidRPr="00956AD5">
        <w:rPr>
          <w:rFonts w:ascii="Consolas" w:eastAsia="Times New Roman" w:hAnsi="Consolas" w:cs="Times New Roman"/>
          <w:color w:val="808080"/>
          <w:sz w:val="21"/>
          <w:szCs w:val="21"/>
        </w:rPr>
        <w:t>&gt;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808080"/>
          <w:sz w:val="21"/>
          <w:szCs w:val="21"/>
        </w:rPr>
        <w:t>&lt;</w:t>
      </w:r>
      <w:r w:rsidRPr="00956AD5">
        <w:rPr>
          <w:rFonts w:ascii="Consolas" w:eastAsia="Times New Roman" w:hAnsi="Consolas" w:cs="Times New Roman"/>
          <w:color w:val="569CD6"/>
          <w:sz w:val="21"/>
          <w:szCs w:val="21"/>
        </w:rPr>
        <w:t>option</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9CDCFE"/>
          <w:sz w:val="21"/>
          <w:szCs w:val="21"/>
        </w:rPr>
        <w:t>value</w:t>
      </w:r>
      <w:r w:rsidRPr="00956AD5">
        <w:rPr>
          <w:rFonts w:ascii="Consolas" w:eastAsia="Times New Roman" w:hAnsi="Consolas" w:cs="Times New Roman"/>
          <w:color w:val="CCCCCC"/>
          <w:sz w:val="21"/>
          <w:szCs w:val="21"/>
        </w:rPr>
        <w:t>=</w:t>
      </w:r>
      <w:r w:rsidRPr="00956AD5">
        <w:rPr>
          <w:rFonts w:ascii="Consolas" w:eastAsia="Times New Roman" w:hAnsi="Consolas" w:cs="Times New Roman"/>
          <w:color w:val="CE9178"/>
          <w:sz w:val="21"/>
          <w:szCs w:val="21"/>
        </w:rPr>
        <w:t>"inspirational"</w:t>
      </w:r>
      <w:r w:rsidRPr="00956AD5">
        <w:rPr>
          <w:rFonts w:ascii="Consolas" w:eastAsia="Times New Roman" w:hAnsi="Consolas" w:cs="Times New Roman"/>
          <w:color w:val="808080"/>
          <w:sz w:val="21"/>
          <w:szCs w:val="21"/>
        </w:rPr>
        <w:t>&gt;</w:t>
      </w:r>
      <w:r w:rsidRPr="00956AD5">
        <w:rPr>
          <w:rFonts w:ascii="Consolas" w:eastAsia="Times New Roman" w:hAnsi="Consolas" w:cs="Times New Roman"/>
          <w:color w:val="CCCCCC"/>
          <w:sz w:val="21"/>
          <w:szCs w:val="21"/>
        </w:rPr>
        <w:t>Inspirational</w:t>
      </w:r>
      <w:r w:rsidRPr="00956AD5">
        <w:rPr>
          <w:rFonts w:ascii="Consolas" w:eastAsia="Times New Roman" w:hAnsi="Consolas" w:cs="Times New Roman"/>
          <w:color w:val="808080"/>
          <w:sz w:val="21"/>
          <w:szCs w:val="21"/>
        </w:rPr>
        <w:t>&lt;/</w:t>
      </w:r>
      <w:r w:rsidRPr="00956AD5">
        <w:rPr>
          <w:rFonts w:ascii="Consolas" w:eastAsia="Times New Roman" w:hAnsi="Consolas" w:cs="Times New Roman"/>
          <w:color w:val="569CD6"/>
          <w:sz w:val="21"/>
          <w:szCs w:val="21"/>
        </w:rPr>
        <w:t>option</w:t>
      </w:r>
      <w:r w:rsidRPr="00956AD5">
        <w:rPr>
          <w:rFonts w:ascii="Consolas" w:eastAsia="Times New Roman" w:hAnsi="Consolas" w:cs="Times New Roman"/>
          <w:color w:val="808080"/>
          <w:sz w:val="21"/>
          <w:szCs w:val="21"/>
        </w:rPr>
        <w:t>&gt;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808080"/>
          <w:sz w:val="21"/>
          <w:szCs w:val="21"/>
        </w:rPr>
        <w:t>&lt;/</w:t>
      </w:r>
      <w:r w:rsidRPr="00956AD5">
        <w:rPr>
          <w:rFonts w:ascii="Consolas" w:eastAsia="Times New Roman" w:hAnsi="Consolas" w:cs="Times New Roman"/>
          <w:color w:val="569CD6"/>
          <w:sz w:val="21"/>
          <w:szCs w:val="21"/>
        </w:rPr>
        <w:t>select</w:t>
      </w:r>
      <w:r w:rsidRPr="00956AD5">
        <w:rPr>
          <w:rFonts w:ascii="Consolas" w:eastAsia="Times New Roman" w:hAnsi="Consolas" w:cs="Times New Roman"/>
          <w:color w:val="808080"/>
          <w:sz w:val="21"/>
          <w:szCs w:val="21"/>
        </w:rPr>
        <w:t>&gt;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808080"/>
          <w:sz w:val="21"/>
          <w:szCs w:val="21"/>
        </w:rPr>
        <w:t>&lt;</w:t>
      </w:r>
      <w:proofErr w:type="gramStart"/>
      <w:r w:rsidRPr="00956AD5">
        <w:rPr>
          <w:rFonts w:ascii="Consolas" w:eastAsia="Times New Roman" w:hAnsi="Consolas" w:cs="Times New Roman"/>
          <w:color w:val="569CD6"/>
          <w:sz w:val="21"/>
          <w:szCs w:val="21"/>
        </w:rPr>
        <w:t>label</w:t>
      </w:r>
      <w:r w:rsidRPr="00956AD5">
        <w:rPr>
          <w:rFonts w:ascii="Consolas" w:eastAsia="Times New Roman" w:hAnsi="Consolas" w:cs="Times New Roman"/>
          <w:color w:val="808080"/>
          <w:sz w:val="21"/>
          <w:szCs w:val="21"/>
        </w:rPr>
        <w:t>&gt;</w:t>
      </w:r>
      <w:proofErr w:type="gramEnd"/>
      <w:r w:rsidRPr="00956AD5">
        <w:rPr>
          <w:rFonts w:ascii="Consolas" w:eastAsia="Times New Roman" w:hAnsi="Consolas" w:cs="Times New Roman"/>
          <w:color w:val="CCCCCC"/>
          <w:sz w:val="21"/>
          <w:szCs w:val="21"/>
        </w:rPr>
        <w:t>Or write your own lyrics:</w:t>
      </w:r>
      <w:r w:rsidRPr="00956AD5">
        <w:rPr>
          <w:rFonts w:ascii="Consolas" w:eastAsia="Times New Roman" w:hAnsi="Consolas" w:cs="Times New Roman"/>
          <w:color w:val="808080"/>
          <w:sz w:val="21"/>
          <w:szCs w:val="21"/>
        </w:rPr>
        <w:t>&lt;/</w:t>
      </w:r>
      <w:r w:rsidRPr="00956AD5">
        <w:rPr>
          <w:rFonts w:ascii="Consolas" w:eastAsia="Times New Roman" w:hAnsi="Consolas" w:cs="Times New Roman"/>
          <w:color w:val="569CD6"/>
          <w:sz w:val="21"/>
          <w:szCs w:val="21"/>
        </w:rPr>
        <w:t>label</w:t>
      </w:r>
      <w:r w:rsidRPr="00956AD5">
        <w:rPr>
          <w:rFonts w:ascii="Consolas" w:eastAsia="Times New Roman" w:hAnsi="Consolas" w:cs="Times New Roman"/>
          <w:color w:val="808080"/>
          <w:sz w:val="21"/>
          <w:szCs w:val="21"/>
        </w:rPr>
        <w:t>&gt;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808080"/>
          <w:sz w:val="21"/>
          <w:szCs w:val="21"/>
        </w:rPr>
        <w:t>&lt;</w:t>
      </w:r>
      <w:proofErr w:type="spellStart"/>
      <w:r w:rsidRPr="00956AD5">
        <w:rPr>
          <w:rFonts w:ascii="Consolas" w:eastAsia="Times New Roman" w:hAnsi="Consolas" w:cs="Times New Roman"/>
          <w:color w:val="569CD6"/>
          <w:sz w:val="21"/>
          <w:szCs w:val="21"/>
        </w:rPr>
        <w:t>textarea</w:t>
      </w:r>
      <w:proofErr w:type="spell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9CDCFE"/>
          <w:sz w:val="21"/>
          <w:szCs w:val="21"/>
        </w:rPr>
        <w:t>name</w:t>
      </w:r>
      <w:r w:rsidRPr="00956AD5">
        <w:rPr>
          <w:rFonts w:ascii="Consolas" w:eastAsia="Times New Roman" w:hAnsi="Consolas" w:cs="Times New Roman"/>
          <w:color w:val="CCCCCC"/>
          <w:sz w:val="21"/>
          <w:szCs w:val="21"/>
        </w:rPr>
        <w:t>=</w:t>
      </w:r>
      <w:r w:rsidRPr="00956AD5">
        <w:rPr>
          <w:rFonts w:ascii="Consolas" w:eastAsia="Times New Roman" w:hAnsi="Consolas" w:cs="Times New Roman"/>
          <w:color w:val="CE9178"/>
          <w:sz w:val="21"/>
          <w:szCs w:val="21"/>
        </w:rPr>
        <w:t>"</w:t>
      </w:r>
      <w:proofErr w:type="spellStart"/>
      <w:r w:rsidRPr="00956AD5">
        <w:rPr>
          <w:rFonts w:ascii="Consolas" w:eastAsia="Times New Roman" w:hAnsi="Consolas" w:cs="Times New Roman"/>
          <w:color w:val="CE9178"/>
          <w:sz w:val="21"/>
          <w:szCs w:val="21"/>
        </w:rPr>
        <w:t>custom_lyrics</w:t>
      </w:r>
      <w:proofErr w:type="spellEnd"/>
      <w:r w:rsidRPr="00956AD5">
        <w:rPr>
          <w:rFonts w:ascii="Consolas" w:eastAsia="Times New Roman" w:hAnsi="Consolas" w:cs="Times New Roman"/>
          <w:color w:val="CE9178"/>
          <w:sz w:val="21"/>
          <w:szCs w:val="21"/>
        </w:rPr>
        <w:t>"</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9CDCFE"/>
          <w:sz w:val="21"/>
          <w:szCs w:val="21"/>
        </w:rPr>
        <w:t>rows</w:t>
      </w:r>
      <w:r w:rsidRPr="00956AD5">
        <w:rPr>
          <w:rFonts w:ascii="Consolas" w:eastAsia="Times New Roman" w:hAnsi="Consolas" w:cs="Times New Roman"/>
          <w:color w:val="CCCCCC"/>
          <w:sz w:val="21"/>
          <w:szCs w:val="21"/>
        </w:rPr>
        <w:t>=</w:t>
      </w:r>
      <w:r w:rsidRPr="00956AD5">
        <w:rPr>
          <w:rFonts w:ascii="Consolas" w:eastAsia="Times New Roman" w:hAnsi="Consolas" w:cs="Times New Roman"/>
          <w:color w:val="CE9178"/>
          <w:sz w:val="21"/>
          <w:szCs w:val="21"/>
        </w:rPr>
        <w:t>"8"</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9CDCFE"/>
          <w:sz w:val="21"/>
          <w:szCs w:val="21"/>
        </w:rPr>
        <w:t>placeholder</w:t>
      </w:r>
      <w:r w:rsidRPr="00956AD5">
        <w:rPr>
          <w:rFonts w:ascii="Consolas" w:eastAsia="Times New Roman" w:hAnsi="Consolas" w:cs="Times New Roman"/>
          <w:color w:val="CCCCCC"/>
          <w:sz w:val="21"/>
          <w:szCs w:val="21"/>
        </w:rPr>
        <w:t>=</w:t>
      </w:r>
      <w:r w:rsidRPr="00956AD5">
        <w:rPr>
          <w:rFonts w:ascii="Consolas" w:eastAsia="Times New Roman" w:hAnsi="Consolas" w:cs="Times New Roman"/>
          <w:color w:val="CE9178"/>
          <w:sz w:val="21"/>
          <w:szCs w:val="21"/>
        </w:rPr>
        <w:t>"Write your lyrics here..."</w:t>
      </w:r>
      <w:r w:rsidRPr="00956AD5">
        <w:rPr>
          <w:rFonts w:ascii="Consolas" w:eastAsia="Times New Roman" w:hAnsi="Consolas" w:cs="Times New Roman"/>
          <w:color w:val="808080"/>
          <w:sz w:val="21"/>
          <w:szCs w:val="21"/>
        </w:rPr>
        <w:t>&gt;&lt;/</w:t>
      </w:r>
      <w:proofErr w:type="spellStart"/>
      <w:r w:rsidRPr="00956AD5">
        <w:rPr>
          <w:rFonts w:ascii="Consolas" w:eastAsia="Times New Roman" w:hAnsi="Consolas" w:cs="Times New Roman"/>
          <w:color w:val="569CD6"/>
          <w:sz w:val="21"/>
          <w:szCs w:val="21"/>
        </w:rPr>
        <w:t>textarea</w:t>
      </w:r>
      <w:proofErr w:type="spellEnd"/>
      <w:r w:rsidRPr="00956AD5">
        <w:rPr>
          <w:rFonts w:ascii="Consolas" w:eastAsia="Times New Roman" w:hAnsi="Consolas" w:cs="Times New Roman"/>
          <w:color w:val="808080"/>
          <w:sz w:val="21"/>
          <w:szCs w:val="21"/>
        </w:rPr>
        <w:t>&gt;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808080"/>
          <w:sz w:val="21"/>
          <w:szCs w:val="21"/>
        </w:rPr>
        <w:t>&lt;</w:t>
      </w:r>
      <w:r w:rsidRPr="00956AD5">
        <w:rPr>
          <w:rFonts w:ascii="Consolas" w:eastAsia="Times New Roman" w:hAnsi="Consolas" w:cs="Times New Roman"/>
          <w:color w:val="569CD6"/>
          <w:sz w:val="21"/>
          <w:szCs w:val="21"/>
        </w:rPr>
        <w:t>input</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9CDCFE"/>
          <w:sz w:val="21"/>
          <w:szCs w:val="21"/>
        </w:rPr>
        <w:t>type</w:t>
      </w:r>
      <w:r w:rsidRPr="00956AD5">
        <w:rPr>
          <w:rFonts w:ascii="Consolas" w:eastAsia="Times New Roman" w:hAnsi="Consolas" w:cs="Times New Roman"/>
          <w:color w:val="CCCCCC"/>
          <w:sz w:val="21"/>
          <w:szCs w:val="21"/>
        </w:rPr>
        <w:t>=</w:t>
      </w:r>
      <w:r w:rsidRPr="00956AD5">
        <w:rPr>
          <w:rFonts w:ascii="Consolas" w:eastAsia="Times New Roman" w:hAnsi="Consolas" w:cs="Times New Roman"/>
          <w:color w:val="CE9178"/>
          <w:sz w:val="21"/>
          <w:szCs w:val="21"/>
        </w:rPr>
        <w:t>"submit"</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9CDCFE"/>
          <w:sz w:val="21"/>
          <w:szCs w:val="21"/>
        </w:rPr>
        <w:t>value</w:t>
      </w:r>
      <w:r w:rsidRPr="00956AD5">
        <w:rPr>
          <w:rFonts w:ascii="Consolas" w:eastAsia="Times New Roman" w:hAnsi="Consolas" w:cs="Times New Roman"/>
          <w:color w:val="CCCCCC"/>
          <w:sz w:val="21"/>
          <w:szCs w:val="21"/>
        </w:rPr>
        <w:t>=</w:t>
      </w:r>
      <w:r w:rsidRPr="00956AD5">
        <w:rPr>
          <w:rFonts w:ascii="Consolas" w:eastAsia="Times New Roman" w:hAnsi="Consolas" w:cs="Times New Roman"/>
          <w:color w:val="CE9178"/>
          <w:sz w:val="21"/>
          <w:szCs w:val="21"/>
        </w:rPr>
        <w:t>"</w:t>
      </w:r>
      <w:r w:rsidRPr="00956AD5">
        <w:rPr>
          <w:rFonts w:ascii="Segoe UI Symbol" w:eastAsia="Times New Roman" w:hAnsi="Segoe UI Symbol" w:cs="Segoe UI Symbol"/>
          <w:color w:val="CE9178"/>
          <w:sz w:val="21"/>
          <w:szCs w:val="21"/>
        </w:rPr>
        <w:t>🎶</w:t>
      </w:r>
      <w:r w:rsidRPr="00956AD5">
        <w:rPr>
          <w:rFonts w:ascii="Consolas" w:eastAsia="Times New Roman" w:hAnsi="Consolas" w:cs="Times New Roman"/>
          <w:color w:val="CE9178"/>
          <w:sz w:val="21"/>
          <w:szCs w:val="21"/>
        </w:rPr>
        <w:t xml:space="preserve"> Generate Music"</w:t>
      </w:r>
      <w:r w:rsidRPr="00956AD5">
        <w:rPr>
          <w:rFonts w:ascii="Consolas" w:eastAsia="Times New Roman" w:hAnsi="Consolas" w:cs="Times New Roman"/>
          <w:color w:val="808080"/>
          <w:sz w:val="21"/>
          <w:szCs w:val="21"/>
        </w:rPr>
        <w:t>&gt;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808080"/>
          <w:sz w:val="21"/>
          <w:szCs w:val="21"/>
        </w:rPr>
        <w:t>&lt;/</w:t>
      </w:r>
      <w:r w:rsidRPr="00956AD5">
        <w:rPr>
          <w:rFonts w:ascii="Consolas" w:eastAsia="Times New Roman" w:hAnsi="Consolas" w:cs="Times New Roman"/>
          <w:color w:val="569CD6"/>
          <w:sz w:val="21"/>
          <w:szCs w:val="21"/>
        </w:rPr>
        <w:t>form</w:t>
      </w:r>
      <w:r w:rsidRPr="00956AD5">
        <w:rPr>
          <w:rFonts w:ascii="Consolas" w:eastAsia="Times New Roman" w:hAnsi="Consolas" w:cs="Times New Roman"/>
          <w:color w:val="808080"/>
          <w:sz w:val="21"/>
          <w:szCs w:val="21"/>
        </w:rPr>
        <w:t>&gt;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 if lyrics %}</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808080"/>
          <w:sz w:val="21"/>
          <w:szCs w:val="21"/>
        </w:rPr>
        <w:t>&lt;</w:t>
      </w:r>
      <w:r w:rsidRPr="00956AD5">
        <w:rPr>
          <w:rFonts w:ascii="Consolas" w:eastAsia="Times New Roman" w:hAnsi="Consolas" w:cs="Times New Roman"/>
          <w:color w:val="569CD6"/>
          <w:sz w:val="21"/>
          <w:szCs w:val="21"/>
        </w:rPr>
        <w:t>div</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9CDCFE"/>
          <w:sz w:val="21"/>
          <w:szCs w:val="21"/>
        </w:rPr>
        <w:t>class</w:t>
      </w:r>
      <w:r w:rsidRPr="00956AD5">
        <w:rPr>
          <w:rFonts w:ascii="Consolas" w:eastAsia="Times New Roman" w:hAnsi="Consolas" w:cs="Times New Roman"/>
          <w:color w:val="CCCCCC"/>
          <w:sz w:val="21"/>
          <w:szCs w:val="21"/>
        </w:rPr>
        <w:t>=</w:t>
      </w:r>
      <w:r w:rsidRPr="00956AD5">
        <w:rPr>
          <w:rFonts w:ascii="Consolas" w:eastAsia="Times New Roman" w:hAnsi="Consolas" w:cs="Times New Roman"/>
          <w:color w:val="CE9178"/>
          <w:sz w:val="21"/>
          <w:szCs w:val="21"/>
        </w:rPr>
        <w:t>"result"</w:t>
      </w:r>
      <w:r w:rsidRPr="00956AD5">
        <w:rPr>
          <w:rFonts w:ascii="Consolas" w:eastAsia="Times New Roman" w:hAnsi="Consolas" w:cs="Times New Roman"/>
          <w:color w:val="808080"/>
          <w:sz w:val="21"/>
          <w:szCs w:val="21"/>
        </w:rPr>
        <w:t>&gt;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808080"/>
          <w:sz w:val="21"/>
          <w:szCs w:val="21"/>
        </w:rPr>
        <w:t>&lt;</w:t>
      </w:r>
      <w:r w:rsidRPr="00956AD5">
        <w:rPr>
          <w:rFonts w:ascii="Consolas" w:eastAsia="Times New Roman" w:hAnsi="Consolas" w:cs="Times New Roman"/>
          <w:color w:val="569CD6"/>
          <w:sz w:val="21"/>
          <w:szCs w:val="21"/>
        </w:rPr>
        <w:t>h2</w:t>
      </w:r>
      <w:r w:rsidRPr="00956AD5">
        <w:rPr>
          <w:rFonts w:ascii="Consolas" w:eastAsia="Times New Roman" w:hAnsi="Consolas" w:cs="Times New Roman"/>
          <w:color w:val="808080"/>
          <w:sz w:val="21"/>
          <w:szCs w:val="21"/>
        </w:rPr>
        <w:t>&gt;</w:t>
      </w:r>
      <w:r w:rsidRPr="00956AD5">
        <w:rPr>
          <w:rFonts w:ascii="Segoe UI Symbol" w:eastAsia="Times New Roman" w:hAnsi="Segoe UI Symbol" w:cs="Segoe UI Symbol"/>
          <w:color w:val="CCCCCC"/>
          <w:sz w:val="21"/>
          <w:szCs w:val="21"/>
        </w:rPr>
        <w:t>✨</w:t>
      </w:r>
      <w:r w:rsidRPr="00956AD5">
        <w:rPr>
          <w:rFonts w:ascii="Consolas" w:eastAsia="Times New Roman" w:hAnsi="Consolas" w:cs="Times New Roman"/>
          <w:color w:val="CCCCCC"/>
          <w:sz w:val="21"/>
          <w:szCs w:val="21"/>
        </w:rPr>
        <w:t xml:space="preserve"> Generated Lyrics</w:t>
      </w:r>
      <w:r w:rsidRPr="00956AD5">
        <w:rPr>
          <w:rFonts w:ascii="Consolas" w:eastAsia="Times New Roman" w:hAnsi="Consolas" w:cs="Times New Roman"/>
          <w:color w:val="808080"/>
          <w:sz w:val="21"/>
          <w:szCs w:val="21"/>
        </w:rPr>
        <w:t>&lt;/</w:t>
      </w:r>
      <w:r w:rsidRPr="00956AD5">
        <w:rPr>
          <w:rFonts w:ascii="Consolas" w:eastAsia="Times New Roman" w:hAnsi="Consolas" w:cs="Times New Roman"/>
          <w:color w:val="569CD6"/>
          <w:sz w:val="21"/>
          <w:szCs w:val="21"/>
        </w:rPr>
        <w:t>h2</w:t>
      </w:r>
      <w:r w:rsidRPr="00956AD5">
        <w:rPr>
          <w:rFonts w:ascii="Consolas" w:eastAsia="Times New Roman" w:hAnsi="Consolas" w:cs="Times New Roman"/>
          <w:color w:val="808080"/>
          <w:sz w:val="21"/>
          <w:szCs w:val="21"/>
        </w:rPr>
        <w:t>&gt;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808080"/>
          <w:sz w:val="21"/>
          <w:szCs w:val="21"/>
        </w:rPr>
        <w:t>&lt;</w:t>
      </w:r>
      <w:proofErr w:type="gramStart"/>
      <w:r w:rsidRPr="00956AD5">
        <w:rPr>
          <w:rFonts w:ascii="Consolas" w:eastAsia="Times New Roman" w:hAnsi="Consolas" w:cs="Times New Roman"/>
          <w:color w:val="569CD6"/>
          <w:sz w:val="21"/>
          <w:szCs w:val="21"/>
        </w:rPr>
        <w:t>pre</w:t>
      </w:r>
      <w:proofErr w:type="gramEnd"/>
      <w:r w:rsidRPr="00956AD5">
        <w:rPr>
          <w:rFonts w:ascii="Consolas" w:eastAsia="Times New Roman" w:hAnsi="Consolas" w:cs="Times New Roman"/>
          <w:color w:val="808080"/>
          <w:sz w:val="21"/>
          <w:szCs w:val="21"/>
        </w:rPr>
        <w:t>&gt;</w:t>
      </w:r>
      <w:r w:rsidRPr="00956AD5">
        <w:rPr>
          <w:rFonts w:ascii="Consolas" w:eastAsia="Times New Roman" w:hAnsi="Consolas" w:cs="Times New Roman"/>
          <w:color w:val="CCCCCC"/>
          <w:sz w:val="21"/>
          <w:szCs w:val="21"/>
        </w:rPr>
        <w:t>{{ lyrics }}</w:t>
      </w:r>
      <w:r w:rsidRPr="00956AD5">
        <w:rPr>
          <w:rFonts w:ascii="Consolas" w:eastAsia="Times New Roman" w:hAnsi="Consolas" w:cs="Times New Roman"/>
          <w:color w:val="808080"/>
          <w:sz w:val="21"/>
          <w:szCs w:val="21"/>
        </w:rPr>
        <w:t>&lt;/</w:t>
      </w:r>
      <w:r w:rsidRPr="00956AD5">
        <w:rPr>
          <w:rFonts w:ascii="Consolas" w:eastAsia="Times New Roman" w:hAnsi="Consolas" w:cs="Times New Roman"/>
          <w:color w:val="569CD6"/>
          <w:sz w:val="21"/>
          <w:szCs w:val="21"/>
        </w:rPr>
        <w:t>pre</w:t>
      </w:r>
      <w:r w:rsidRPr="00956AD5">
        <w:rPr>
          <w:rFonts w:ascii="Consolas" w:eastAsia="Times New Roman" w:hAnsi="Consolas" w:cs="Times New Roman"/>
          <w:color w:val="808080"/>
          <w:sz w:val="21"/>
          <w:szCs w:val="21"/>
        </w:rPr>
        <w:t>&gt;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808080"/>
          <w:sz w:val="21"/>
          <w:szCs w:val="21"/>
        </w:rPr>
        <w:t>&lt;</w:t>
      </w:r>
      <w:r w:rsidRPr="00956AD5">
        <w:rPr>
          <w:rFonts w:ascii="Consolas" w:eastAsia="Times New Roman" w:hAnsi="Consolas" w:cs="Times New Roman"/>
          <w:color w:val="569CD6"/>
          <w:sz w:val="21"/>
          <w:szCs w:val="21"/>
        </w:rPr>
        <w:t>div</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9CDCFE"/>
          <w:sz w:val="21"/>
          <w:szCs w:val="21"/>
        </w:rPr>
        <w:t>class</w:t>
      </w:r>
      <w:r w:rsidRPr="00956AD5">
        <w:rPr>
          <w:rFonts w:ascii="Consolas" w:eastAsia="Times New Roman" w:hAnsi="Consolas" w:cs="Times New Roman"/>
          <w:color w:val="CCCCCC"/>
          <w:sz w:val="21"/>
          <w:szCs w:val="21"/>
        </w:rPr>
        <w:t>=</w:t>
      </w:r>
      <w:r w:rsidRPr="00956AD5">
        <w:rPr>
          <w:rFonts w:ascii="Consolas" w:eastAsia="Times New Roman" w:hAnsi="Consolas" w:cs="Times New Roman"/>
          <w:color w:val="CE9178"/>
          <w:sz w:val="21"/>
          <w:szCs w:val="21"/>
        </w:rPr>
        <w:t>"downloads"</w:t>
      </w:r>
      <w:r w:rsidRPr="00956AD5">
        <w:rPr>
          <w:rFonts w:ascii="Consolas" w:eastAsia="Times New Roman" w:hAnsi="Consolas" w:cs="Times New Roman"/>
          <w:color w:val="808080"/>
          <w:sz w:val="21"/>
          <w:szCs w:val="21"/>
        </w:rPr>
        <w:t>&gt;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808080"/>
          <w:sz w:val="21"/>
          <w:szCs w:val="21"/>
        </w:rPr>
        <w:t>&lt;</w:t>
      </w:r>
      <w:r w:rsidRPr="00956AD5">
        <w:rPr>
          <w:rFonts w:ascii="Consolas" w:eastAsia="Times New Roman" w:hAnsi="Consolas" w:cs="Times New Roman"/>
          <w:color w:val="569CD6"/>
          <w:sz w:val="21"/>
          <w:szCs w:val="21"/>
        </w:rPr>
        <w:t>a</w:t>
      </w:r>
      <w:r w:rsidRPr="00956AD5">
        <w:rPr>
          <w:rFonts w:ascii="Consolas" w:eastAsia="Times New Roman" w:hAnsi="Consolas" w:cs="Times New Roman"/>
          <w:color w:val="CCCCCC"/>
          <w:sz w:val="21"/>
          <w:szCs w:val="21"/>
        </w:rPr>
        <w:t xml:space="preserve"> </w:t>
      </w:r>
      <w:proofErr w:type="spellStart"/>
      <w:r w:rsidRPr="00956AD5">
        <w:rPr>
          <w:rFonts w:ascii="Consolas" w:eastAsia="Times New Roman" w:hAnsi="Consolas" w:cs="Times New Roman"/>
          <w:color w:val="9CDCFE"/>
          <w:sz w:val="21"/>
          <w:szCs w:val="21"/>
        </w:rPr>
        <w:t>href</w:t>
      </w:r>
      <w:proofErr w:type="spellEnd"/>
      <w:r w:rsidRPr="00956AD5">
        <w:rPr>
          <w:rFonts w:ascii="Consolas" w:eastAsia="Times New Roman" w:hAnsi="Consolas" w:cs="Times New Roman"/>
          <w:color w:val="CCCCCC"/>
          <w:sz w:val="21"/>
          <w:szCs w:val="21"/>
        </w:rPr>
        <w:t>=</w:t>
      </w:r>
      <w:r w:rsidRPr="00956AD5">
        <w:rPr>
          <w:rFonts w:ascii="Consolas" w:eastAsia="Times New Roman" w:hAnsi="Consolas" w:cs="Times New Roman"/>
          <w:color w:val="CE9178"/>
          <w:sz w:val="21"/>
          <w:szCs w:val="21"/>
        </w:rPr>
        <w:t>"{</w:t>
      </w:r>
      <w:proofErr w:type="gramStart"/>
      <w:r w:rsidRPr="00956AD5">
        <w:rPr>
          <w:rFonts w:ascii="Consolas" w:eastAsia="Times New Roman" w:hAnsi="Consolas" w:cs="Times New Roman"/>
          <w:color w:val="CE9178"/>
          <w:sz w:val="21"/>
          <w:szCs w:val="21"/>
        </w:rPr>
        <w:t xml:space="preserve">{ </w:t>
      </w:r>
      <w:proofErr w:type="spellStart"/>
      <w:r w:rsidRPr="00956AD5">
        <w:rPr>
          <w:rFonts w:ascii="Consolas" w:eastAsia="Times New Roman" w:hAnsi="Consolas" w:cs="Times New Roman"/>
          <w:color w:val="CE9178"/>
          <w:sz w:val="21"/>
          <w:szCs w:val="21"/>
        </w:rPr>
        <w:t>url</w:t>
      </w:r>
      <w:proofErr w:type="gramEnd"/>
      <w:r w:rsidRPr="00956AD5">
        <w:rPr>
          <w:rFonts w:ascii="Consolas" w:eastAsia="Times New Roman" w:hAnsi="Consolas" w:cs="Times New Roman"/>
          <w:color w:val="CE9178"/>
          <w:sz w:val="21"/>
          <w:szCs w:val="21"/>
        </w:rPr>
        <w:t>_for</w:t>
      </w:r>
      <w:proofErr w:type="spellEnd"/>
      <w:r w:rsidRPr="00956AD5">
        <w:rPr>
          <w:rFonts w:ascii="Consolas" w:eastAsia="Times New Roman" w:hAnsi="Consolas" w:cs="Times New Roman"/>
          <w:color w:val="CE9178"/>
          <w:sz w:val="21"/>
          <w:szCs w:val="21"/>
        </w:rPr>
        <w:t>('</w:t>
      </w:r>
      <w:proofErr w:type="spellStart"/>
      <w:r w:rsidRPr="00956AD5">
        <w:rPr>
          <w:rFonts w:ascii="Consolas" w:eastAsia="Times New Roman" w:hAnsi="Consolas" w:cs="Times New Roman"/>
          <w:color w:val="CE9178"/>
          <w:sz w:val="21"/>
          <w:szCs w:val="21"/>
        </w:rPr>
        <w:t>download_file</w:t>
      </w:r>
      <w:proofErr w:type="spellEnd"/>
      <w:r w:rsidRPr="00956AD5">
        <w:rPr>
          <w:rFonts w:ascii="Consolas" w:eastAsia="Times New Roman" w:hAnsi="Consolas" w:cs="Times New Roman"/>
          <w:color w:val="CE9178"/>
          <w:sz w:val="21"/>
          <w:szCs w:val="21"/>
        </w:rPr>
        <w:t>', filename='lyrics.txt') }}"</w:t>
      </w:r>
      <w:r w:rsidRPr="00956AD5">
        <w:rPr>
          <w:rFonts w:ascii="Consolas" w:eastAsia="Times New Roman" w:hAnsi="Consolas" w:cs="Times New Roman"/>
          <w:color w:val="808080"/>
          <w:sz w:val="21"/>
          <w:szCs w:val="21"/>
        </w:rPr>
        <w:t>&gt;</w:t>
      </w:r>
      <w:r w:rsidRPr="00956AD5">
        <w:rPr>
          <w:rFonts w:ascii="Segoe UI Symbol" w:eastAsia="Times New Roman" w:hAnsi="Segoe UI Symbol" w:cs="Segoe UI Symbol"/>
          <w:color w:val="CCCCCC"/>
          <w:sz w:val="21"/>
          <w:szCs w:val="21"/>
        </w:rPr>
        <w:t>📄</w:t>
      </w:r>
      <w:r w:rsidRPr="00956AD5">
        <w:rPr>
          <w:rFonts w:ascii="Consolas" w:eastAsia="Times New Roman" w:hAnsi="Consolas" w:cs="Times New Roman"/>
          <w:color w:val="CCCCCC"/>
          <w:sz w:val="21"/>
          <w:szCs w:val="21"/>
        </w:rPr>
        <w:t xml:space="preserve"> Download Lyrics (.txt)</w:t>
      </w:r>
      <w:r w:rsidRPr="00956AD5">
        <w:rPr>
          <w:rFonts w:ascii="Consolas" w:eastAsia="Times New Roman" w:hAnsi="Consolas" w:cs="Times New Roman"/>
          <w:color w:val="808080"/>
          <w:sz w:val="21"/>
          <w:szCs w:val="21"/>
        </w:rPr>
        <w:t>&lt;/</w:t>
      </w:r>
      <w:r w:rsidRPr="00956AD5">
        <w:rPr>
          <w:rFonts w:ascii="Consolas" w:eastAsia="Times New Roman" w:hAnsi="Consolas" w:cs="Times New Roman"/>
          <w:color w:val="569CD6"/>
          <w:sz w:val="21"/>
          <w:szCs w:val="21"/>
        </w:rPr>
        <w:t>a</w:t>
      </w:r>
      <w:r w:rsidRPr="00956AD5">
        <w:rPr>
          <w:rFonts w:ascii="Consolas" w:eastAsia="Times New Roman" w:hAnsi="Consolas" w:cs="Times New Roman"/>
          <w:color w:val="808080"/>
          <w:sz w:val="21"/>
          <w:szCs w:val="21"/>
        </w:rPr>
        <w:t>&gt;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808080"/>
          <w:sz w:val="21"/>
          <w:szCs w:val="21"/>
        </w:rPr>
        <w:t>&lt;</w:t>
      </w:r>
      <w:r w:rsidRPr="00956AD5">
        <w:rPr>
          <w:rFonts w:ascii="Consolas" w:eastAsia="Times New Roman" w:hAnsi="Consolas" w:cs="Times New Roman"/>
          <w:color w:val="569CD6"/>
          <w:sz w:val="21"/>
          <w:szCs w:val="21"/>
        </w:rPr>
        <w:t>a</w:t>
      </w:r>
      <w:r w:rsidRPr="00956AD5">
        <w:rPr>
          <w:rFonts w:ascii="Consolas" w:eastAsia="Times New Roman" w:hAnsi="Consolas" w:cs="Times New Roman"/>
          <w:color w:val="CCCCCC"/>
          <w:sz w:val="21"/>
          <w:szCs w:val="21"/>
        </w:rPr>
        <w:t xml:space="preserve"> </w:t>
      </w:r>
      <w:proofErr w:type="spellStart"/>
      <w:r w:rsidRPr="00956AD5">
        <w:rPr>
          <w:rFonts w:ascii="Consolas" w:eastAsia="Times New Roman" w:hAnsi="Consolas" w:cs="Times New Roman"/>
          <w:color w:val="9CDCFE"/>
          <w:sz w:val="21"/>
          <w:szCs w:val="21"/>
        </w:rPr>
        <w:t>href</w:t>
      </w:r>
      <w:proofErr w:type="spellEnd"/>
      <w:r w:rsidRPr="00956AD5">
        <w:rPr>
          <w:rFonts w:ascii="Consolas" w:eastAsia="Times New Roman" w:hAnsi="Consolas" w:cs="Times New Roman"/>
          <w:color w:val="CCCCCC"/>
          <w:sz w:val="21"/>
          <w:szCs w:val="21"/>
        </w:rPr>
        <w:t>=</w:t>
      </w:r>
      <w:r w:rsidRPr="00956AD5">
        <w:rPr>
          <w:rFonts w:ascii="Consolas" w:eastAsia="Times New Roman" w:hAnsi="Consolas" w:cs="Times New Roman"/>
          <w:color w:val="CE9178"/>
          <w:sz w:val="21"/>
          <w:szCs w:val="21"/>
        </w:rPr>
        <w:t>"{</w:t>
      </w:r>
      <w:proofErr w:type="gramStart"/>
      <w:r w:rsidRPr="00956AD5">
        <w:rPr>
          <w:rFonts w:ascii="Consolas" w:eastAsia="Times New Roman" w:hAnsi="Consolas" w:cs="Times New Roman"/>
          <w:color w:val="CE9178"/>
          <w:sz w:val="21"/>
          <w:szCs w:val="21"/>
        </w:rPr>
        <w:t xml:space="preserve">{ </w:t>
      </w:r>
      <w:proofErr w:type="spellStart"/>
      <w:r w:rsidRPr="00956AD5">
        <w:rPr>
          <w:rFonts w:ascii="Consolas" w:eastAsia="Times New Roman" w:hAnsi="Consolas" w:cs="Times New Roman"/>
          <w:color w:val="CE9178"/>
          <w:sz w:val="21"/>
          <w:szCs w:val="21"/>
        </w:rPr>
        <w:t>url</w:t>
      </w:r>
      <w:proofErr w:type="gramEnd"/>
      <w:r w:rsidRPr="00956AD5">
        <w:rPr>
          <w:rFonts w:ascii="Consolas" w:eastAsia="Times New Roman" w:hAnsi="Consolas" w:cs="Times New Roman"/>
          <w:color w:val="CE9178"/>
          <w:sz w:val="21"/>
          <w:szCs w:val="21"/>
        </w:rPr>
        <w:t>_for</w:t>
      </w:r>
      <w:proofErr w:type="spellEnd"/>
      <w:r w:rsidRPr="00956AD5">
        <w:rPr>
          <w:rFonts w:ascii="Consolas" w:eastAsia="Times New Roman" w:hAnsi="Consolas" w:cs="Times New Roman"/>
          <w:color w:val="CE9178"/>
          <w:sz w:val="21"/>
          <w:szCs w:val="21"/>
        </w:rPr>
        <w:t>('</w:t>
      </w:r>
      <w:proofErr w:type="spellStart"/>
      <w:r w:rsidRPr="00956AD5">
        <w:rPr>
          <w:rFonts w:ascii="Consolas" w:eastAsia="Times New Roman" w:hAnsi="Consolas" w:cs="Times New Roman"/>
          <w:color w:val="CE9178"/>
          <w:sz w:val="21"/>
          <w:szCs w:val="21"/>
        </w:rPr>
        <w:t>download_file</w:t>
      </w:r>
      <w:proofErr w:type="spellEnd"/>
      <w:r w:rsidRPr="00956AD5">
        <w:rPr>
          <w:rFonts w:ascii="Consolas" w:eastAsia="Times New Roman" w:hAnsi="Consolas" w:cs="Times New Roman"/>
          <w:color w:val="CE9178"/>
          <w:sz w:val="21"/>
          <w:szCs w:val="21"/>
        </w:rPr>
        <w:t>', filename='music.wav') }}"</w:t>
      </w:r>
      <w:r w:rsidRPr="00956AD5">
        <w:rPr>
          <w:rFonts w:ascii="Consolas" w:eastAsia="Times New Roman" w:hAnsi="Consolas" w:cs="Times New Roman"/>
          <w:color w:val="808080"/>
          <w:sz w:val="21"/>
          <w:szCs w:val="21"/>
        </w:rPr>
        <w:t>&gt;</w:t>
      </w:r>
      <w:r w:rsidRPr="00956AD5">
        <w:rPr>
          <w:rFonts w:ascii="Segoe UI Symbol" w:eastAsia="Times New Roman" w:hAnsi="Segoe UI Symbol" w:cs="Segoe UI Symbol"/>
          <w:color w:val="CCCCCC"/>
          <w:sz w:val="21"/>
          <w:szCs w:val="21"/>
        </w:rPr>
        <w:t>🎧</w:t>
      </w:r>
      <w:r w:rsidRPr="00956AD5">
        <w:rPr>
          <w:rFonts w:ascii="Consolas" w:eastAsia="Times New Roman" w:hAnsi="Consolas" w:cs="Times New Roman"/>
          <w:color w:val="CCCCCC"/>
          <w:sz w:val="21"/>
          <w:szCs w:val="21"/>
        </w:rPr>
        <w:t xml:space="preserve"> Download Music (.wav)</w:t>
      </w:r>
      <w:r w:rsidRPr="00956AD5">
        <w:rPr>
          <w:rFonts w:ascii="Consolas" w:eastAsia="Times New Roman" w:hAnsi="Consolas" w:cs="Times New Roman"/>
          <w:color w:val="808080"/>
          <w:sz w:val="21"/>
          <w:szCs w:val="21"/>
        </w:rPr>
        <w:t>&lt;/</w:t>
      </w:r>
      <w:r w:rsidRPr="00956AD5">
        <w:rPr>
          <w:rFonts w:ascii="Consolas" w:eastAsia="Times New Roman" w:hAnsi="Consolas" w:cs="Times New Roman"/>
          <w:color w:val="569CD6"/>
          <w:sz w:val="21"/>
          <w:szCs w:val="21"/>
        </w:rPr>
        <w:t>a</w:t>
      </w:r>
      <w:r w:rsidRPr="00956AD5">
        <w:rPr>
          <w:rFonts w:ascii="Consolas" w:eastAsia="Times New Roman" w:hAnsi="Consolas" w:cs="Times New Roman"/>
          <w:color w:val="808080"/>
          <w:sz w:val="21"/>
          <w:szCs w:val="21"/>
        </w:rPr>
        <w:t>&gt;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808080"/>
          <w:sz w:val="21"/>
          <w:szCs w:val="21"/>
        </w:rPr>
        <w:t>&lt;</w:t>
      </w:r>
      <w:r w:rsidRPr="00956AD5">
        <w:rPr>
          <w:rFonts w:ascii="Consolas" w:eastAsia="Times New Roman" w:hAnsi="Consolas" w:cs="Times New Roman"/>
          <w:color w:val="569CD6"/>
          <w:sz w:val="21"/>
          <w:szCs w:val="21"/>
        </w:rPr>
        <w:t>a</w:t>
      </w:r>
      <w:r w:rsidRPr="00956AD5">
        <w:rPr>
          <w:rFonts w:ascii="Consolas" w:eastAsia="Times New Roman" w:hAnsi="Consolas" w:cs="Times New Roman"/>
          <w:color w:val="CCCCCC"/>
          <w:sz w:val="21"/>
          <w:szCs w:val="21"/>
        </w:rPr>
        <w:t xml:space="preserve"> </w:t>
      </w:r>
      <w:proofErr w:type="spellStart"/>
      <w:r w:rsidRPr="00956AD5">
        <w:rPr>
          <w:rFonts w:ascii="Consolas" w:eastAsia="Times New Roman" w:hAnsi="Consolas" w:cs="Times New Roman"/>
          <w:color w:val="9CDCFE"/>
          <w:sz w:val="21"/>
          <w:szCs w:val="21"/>
        </w:rPr>
        <w:t>href</w:t>
      </w:r>
      <w:proofErr w:type="spellEnd"/>
      <w:r w:rsidRPr="00956AD5">
        <w:rPr>
          <w:rFonts w:ascii="Consolas" w:eastAsia="Times New Roman" w:hAnsi="Consolas" w:cs="Times New Roman"/>
          <w:color w:val="CCCCCC"/>
          <w:sz w:val="21"/>
          <w:szCs w:val="21"/>
        </w:rPr>
        <w:t>=</w:t>
      </w:r>
      <w:r w:rsidRPr="00956AD5">
        <w:rPr>
          <w:rFonts w:ascii="Consolas" w:eastAsia="Times New Roman" w:hAnsi="Consolas" w:cs="Times New Roman"/>
          <w:color w:val="CE9178"/>
          <w:sz w:val="21"/>
          <w:szCs w:val="21"/>
        </w:rPr>
        <w:t>"{</w:t>
      </w:r>
      <w:proofErr w:type="gramStart"/>
      <w:r w:rsidRPr="00956AD5">
        <w:rPr>
          <w:rFonts w:ascii="Consolas" w:eastAsia="Times New Roman" w:hAnsi="Consolas" w:cs="Times New Roman"/>
          <w:color w:val="CE9178"/>
          <w:sz w:val="21"/>
          <w:szCs w:val="21"/>
        </w:rPr>
        <w:t xml:space="preserve">{ </w:t>
      </w:r>
      <w:proofErr w:type="spellStart"/>
      <w:r w:rsidRPr="00956AD5">
        <w:rPr>
          <w:rFonts w:ascii="Consolas" w:eastAsia="Times New Roman" w:hAnsi="Consolas" w:cs="Times New Roman"/>
          <w:color w:val="CE9178"/>
          <w:sz w:val="21"/>
          <w:szCs w:val="21"/>
        </w:rPr>
        <w:t>url</w:t>
      </w:r>
      <w:proofErr w:type="gramEnd"/>
      <w:r w:rsidRPr="00956AD5">
        <w:rPr>
          <w:rFonts w:ascii="Consolas" w:eastAsia="Times New Roman" w:hAnsi="Consolas" w:cs="Times New Roman"/>
          <w:color w:val="CE9178"/>
          <w:sz w:val="21"/>
          <w:szCs w:val="21"/>
        </w:rPr>
        <w:t>_for</w:t>
      </w:r>
      <w:proofErr w:type="spellEnd"/>
      <w:r w:rsidRPr="00956AD5">
        <w:rPr>
          <w:rFonts w:ascii="Consolas" w:eastAsia="Times New Roman" w:hAnsi="Consolas" w:cs="Times New Roman"/>
          <w:color w:val="CE9178"/>
          <w:sz w:val="21"/>
          <w:szCs w:val="21"/>
        </w:rPr>
        <w:t>('</w:t>
      </w:r>
      <w:proofErr w:type="spellStart"/>
      <w:r w:rsidRPr="00956AD5">
        <w:rPr>
          <w:rFonts w:ascii="Consolas" w:eastAsia="Times New Roman" w:hAnsi="Consolas" w:cs="Times New Roman"/>
          <w:color w:val="CE9178"/>
          <w:sz w:val="21"/>
          <w:szCs w:val="21"/>
        </w:rPr>
        <w:t>download_file</w:t>
      </w:r>
      <w:proofErr w:type="spellEnd"/>
      <w:r w:rsidRPr="00956AD5">
        <w:rPr>
          <w:rFonts w:ascii="Consolas" w:eastAsia="Times New Roman" w:hAnsi="Consolas" w:cs="Times New Roman"/>
          <w:color w:val="CE9178"/>
          <w:sz w:val="21"/>
          <w:szCs w:val="21"/>
        </w:rPr>
        <w:t>', filename='tts.wav') }}"</w:t>
      </w:r>
      <w:r w:rsidRPr="00956AD5">
        <w:rPr>
          <w:rFonts w:ascii="Consolas" w:eastAsia="Times New Roman" w:hAnsi="Consolas" w:cs="Times New Roman"/>
          <w:color w:val="808080"/>
          <w:sz w:val="21"/>
          <w:szCs w:val="21"/>
        </w:rPr>
        <w:t>&gt;</w:t>
      </w:r>
      <w:r w:rsidRPr="00956AD5">
        <w:rPr>
          <w:rFonts w:ascii="Segoe UI Symbol" w:eastAsia="Times New Roman" w:hAnsi="Segoe UI Symbol" w:cs="Segoe UI Symbol"/>
          <w:color w:val="CCCCCC"/>
          <w:sz w:val="21"/>
          <w:szCs w:val="21"/>
        </w:rPr>
        <w:t>📢</w:t>
      </w:r>
      <w:r w:rsidRPr="00956AD5">
        <w:rPr>
          <w:rFonts w:ascii="Consolas" w:eastAsia="Times New Roman" w:hAnsi="Consolas" w:cs="Times New Roman"/>
          <w:color w:val="CCCCCC"/>
          <w:sz w:val="21"/>
          <w:szCs w:val="21"/>
        </w:rPr>
        <w:t xml:space="preserve"> Download Voice Note (.wav)</w:t>
      </w:r>
      <w:r w:rsidRPr="00956AD5">
        <w:rPr>
          <w:rFonts w:ascii="Consolas" w:eastAsia="Times New Roman" w:hAnsi="Consolas" w:cs="Times New Roman"/>
          <w:color w:val="808080"/>
          <w:sz w:val="21"/>
          <w:szCs w:val="21"/>
        </w:rPr>
        <w:t>&lt;/</w:t>
      </w:r>
      <w:r w:rsidRPr="00956AD5">
        <w:rPr>
          <w:rFonts w:ascii="Consolas" w:eastAsia="Times New Roman" w:hAnsi="Consolas" w:cs="Times New Roman"/>
          <w:color w:val="569CD6"/>
          <w:sz w:val="21"/>
          <w:szCs w:val="21"/>
        </w:rPr>
        <w:t>a</w:t>
      </w:r>
      <w:r w:rsidRPr="00956AD5">
        <w:rPr>
          <w:rFonts w:ascii="Consolas" w:eastAsia="Times New Roman" w:hAnsi="Consolas" w:cs="Times New Roman"/>
          <w:color w:val="808080"/>
          <w:sz w:val="21"/>
          <w:szCs w:val="21"/>
        </w:rPr>
        <w:t>&gt;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808080"/>
          <w:sz w:val="21"/>
          <w:szCs w:val="21"/>
        </w:rPr>
        <w:t>&lt;/</w:t>
      </w:r>
      <w:r w:rsidRPr="00956AD5">
        <w:rPr>
          <w:rFonts w:ascii="Consolas" w:eastAsia="Times New Roman" w:hAnsi="Consolas" w:cs="Times New Roman"/>
          <w:color w:val="569CD6"/>
          <w:sz w:val="21"/>
          <w:szCs w:val="21"/>
        </w:rPr>
        <w:t>div</w:t>
      </w:r>
      <w:r w:rsidRPr="00956AD5">
        <w:rPr>
          <w:rFonts w:ascii="Consolas" w:eastAsia="Times New Roman" w:hAnsi="Consolas" w:cs="Times New Roman"/>
          <w:color w:val="808080"/>
          <w:sz w:val="21"/>
          <w:szCs w:val="21"/>
        </w:rPr>
        <w:t>&gt;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808080"/>
          <w:sz w:val="21"/>
          <w:szCs w:val="21"/>
        </w:rPr>
        <w:t>&lt;/</w:t>
      </w:r>
      <w:r w:rsidRPr="00956AD5">
        <w:rPr>
          <w:rFonts w:ascii="Consolas" w:eastAsia="Times New Roman" w:hAnsi="Consolas" w:cs="Times New Roman"/>
          <w:color w:val="569CD6"/>
          <w:sz w:val="21"/>
          <w:szCs w:val="21"/>
        </w:rPr>
        <w:t>div</w:t>
      </w:r>
      <w:r w:rsidRPr="00956AD5">
        <w:rPr>
          <w:rFonts w:ascii="Consolas" w:eastAsia="Times New Roman" w:hAnsi="Consolas" w:cs="Times New Roman"/>
          <w:color w:val="808080"/>
          <w:sz w:val="21"/>
          <w:szCs w:val="21"/>
        </w:rPr>
        <w:t>&gt;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 </w:t>
      </w:r>
      <w:proofErr w:type="spellStart"/>
      <w:r w:rsidRPr="00956AD5">
        <w:rPr>
          <w:rFonts w:ascii="Consolas" w:eastAsia="Times New Roman" w:hAnsi="Consolas" w:cs="Times New Roman"/>
          <w:color w:val="CCCCCC"/>
          <w:sz w:val="21"/>
          <w:szCs w:val="21"/>
        </w:rPr>
        <w:t>endif</w:t>
      </w:r>
      <w:proofErr w:type="spellEnd"/>
      <w:r w:rsidRPr="00956AD5">
        <w:rPr>
          <w:rFonts w:ascii="Consolas" w:eastAsia="Times New Roman" w:hAnsi="Consolas" w:cs="Times New Roman"/>
          <w:color w:val="CCCCCC"/>
          <w:sz w:val="21"/>
          <w:szCs w:val="21"/>
        </w:rPr>
        <w:t xml:space="preserve"> %}</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808080"/>
          <w:sz w:val="21"/>
          <w:szCs w:val="21"/>
        </w:rPr>
        <w:t>&lt;/</w:t>
      </w:r>
      <w:r w:rsidRPr="00956AD5">
        <w:rPr>
          <w:rFonts w:ascii="Consolas" w:eastAsia="Times New Roman" w:hAnsi="Consolas" w:cs="Times New Roman"/>
          <w:color w:val="569CD6"/>
          <w:sz w:val="21"/>
          <w:szCs w:val="21"/>
        </w:rPr>
        <w:t>div</w:t>
      </w:r>
      <w:r w:rsidRPr="00956AD5">
        <w:rPr>
          <w:rFonts w:ascii="Consolas" w:eastAsia="Times New Roman" w:hAnsi="Consolas" w:cs="Times New Roman"/>
          <w:color w:val="808080"/>
          <w:sz w:val="21"/>
          <w:szCs w:val="21"/>
        </w:rPr>
        <w:t>&gt;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808080"/>
          <w:sz w:val="21"/>
          <w:szCs w:val="21"/>
        </w:rPr>
        <w:t>&lt;/</w:t>
      </w:r>
      <w:r w:rsidRPr="00956AD5">
        <w:rPr>
          <w:rFonts w:ascii="Consolas" w:eastAsia="Times New Roman" w:hAnsi="Consolas" w:cs="Times New Roman"/>
          <w:color w:val="569CD6"/>
          <w:sz w:val="21"/>
          <w:szCs w:val="21"/>
        </w:rPr>
        <w:t>body</w:t>
      </w:r>
      <w:r w:rsidRPr="00956AD5">
        <w:rPr>
          <w:rFonts w:ascii="Consolas" w:eastAsia="Times New Roman" w:hAnsi="Consolas" w:cs="Times New Roman"/>
          <w:color w:val="808080"/>
          <w:sz w:val="21"/>
          <w:szCs w:val="21"/>
        </w:rPr>
        <w:t>&gt;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808080"/>
          <w:sz w:val="21"/>
          <w:szCs w:val="21"/>
        </w:rPr>
        <w:t>&lt;/</w:t>
      </w:r>
      <w:r w:rsidRPr="00956AD5">
        <w:rPr>
          <w:rFonts w:ascii="Consolas" w:eastAsia="Times New Roman" w:hAnsi="Consolas" w:cs="Times New Roman"/>
          <w:color w:val="569CD6"/>
          <w:sz w:val="21"/>
          <w:szCs w:val="21"/>
        </w:rPr>
        <w:t>html</w:t>
      </w:r>
      <w:r w:rsidRPr="00956AD5">
        <w:rPr>
          <w:rFonts w:ascii="Consolas" w:eastAsia="Times New Roman" w:hAnsi="Consolas" w:cs="Times New Roman"/>
          <w:color w:val="808080"/>
          <w:sz w:val="21"/>
          <w:szCs w:val="21"/>
        </w:rPr>
        <w:t>&gt;</w:t>
      </w:r>
    </w:p>
    <w:p w:rsidR="00956AD5" w:rsidRDefault="00956AD5">
      <w:r>
        <w:br/>
      </w:r>
      <w:r>
        <w:br/>
        <w:t>- style.css:</w:t>
      </w:r>
      <w:r>
        <w:br/>
        <w:t xml:space="preserve">  CSS file providing styling for the web interface.</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roofErr w:type="gramStart"/>
      <w:r w:rsidRPr="00956AD5">
        <w:rPr>
          <w:rFonts w:ascii="Consolas" w:eastAsia="Times New Roman" w:hAnsi="Consolas" w:cs="Times New Roman"/>
          <w:color w:val="D7BA7D"/>
          <w:sz w:val="21"/>
          <w:szCs w:val="21"/>
        </w:rPr>
        <w:t>body</w:t>
      </w:r>
      <w:proofErr w:type="gramEnd"/>
      <w:r w:rsidRPr="00956AD5">
        <w:rPr>
          <w:rFonts w:ascii="Consolas" w:eastAsia="Times New Roman" w:hAnsi="Consolas" w:cs="Times New Roman"/>
          <w:color w:val="CCCCCC"/>
          <w:sz w:val="21"/>
          <w:szCs w:val="21"/>
        </w:rPr>
        <w:t xml:space="preserve"> {</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font-family</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'Poppins'</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sans-serif</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background</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DCDCAA"/>
          <w:sz w:val="21"/>
          <w:szCs w:val="21"/>
        </w:rPr>
        <w:t>linear-gradient</w:t>
      </w:r>
      <w:r w:rsidRPr="00956AD5">
        <w:rPr>
          <w:rFonts w:ascii="Consolas" w:eastAsia="Times New Roman" w:hAnsi="Consolas" w:cs="Times New Roman"/>
          <w:color w:val="CCCCCC"/>
          <w:sz w:val="21"/>
          <w:szCs w:val="21"/>
        </w:rPr>
        <w:t>(</w:t>
      </w:r>
      <w:r w:rsidRPr="00956AD5">
        <w:rPr>
          <w:rFonts w:ascii="Consolas" w:eastAsia="Times New Roman" w:hAnsi="Consolas" w:cs="Times New Roman"/>
          <w:color w:val="D4D4D4"/>
          <w:sz w:val="21"/>
          <w:szCs w:val="21"/>
        </w:rPr>
        <w:t>to</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right</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#f8f9fa</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#e0eafc</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color</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#333</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margin</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B5CEA8"/>
          <w:sz w:val="21"/>
          <w:szCs w:val="21"/>
        </w:rPr>
        <w:t>0</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padding</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B5CEA8"/>
          <w:sz w:val="21"/>
          <w:szCs w:val="21"/>
        </w:rPr>
        <w:t>0</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D7BA7D"/>
          <w:sz w:val="21"/>
          <w:szCs w:val="21"/>
        </w:rPr>
        <w:lastRenderedPageBreak/>
        <w:t>.container</w:t>
      </w:r>
      <w:r w:rsidRPr="00956AD5">
        <w:rPr>
          <w:rFonts w:ascii="Consolas" w:eastAsia="Times New Roman" w:hAnsi="Consolas" w:cs="Times New Roman"/>
          <w:color w:val="CCCCCC"/>
          <w:sz w:val="21"/>
          <w:szCs w:val="21"/>
        </w:rPr>
        <w:t xml:space="preserve"> {</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max-width</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B5CEA8"/>
          <w:sz w:val="21"/>
          <w:szCs w:val="21"/>
        </w:rPr>
        <w:t>800px</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margin</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B5CEA8"/>
          <w:sz w:val="21"/>
          <w:szCs w:val="21"/>
        </w:rPr>
        <w:t>40px</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auto</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background</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w:t>
      </w:r>
      <w:proofErr w:type="spellStart"/>
      <w:r w:rsidRPr="00956AD5">
        <w:rPr>
          <w:rFonts w:ascii="Consolas" w:eastAsia="Times New Roman" w:hAnsi="Consolas" w:cs="Times New Roman"/>
          <w:color w:val="CE9178"/>
          <w:sz w:val="21"/>
          <w:szCs w:val="21"/>
        </w:rPr>
        <w:t>fff</w:t>
      </w:r>
      <w:proofErr w:type="spellEnd"/>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padding</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B5CEA8"/>
          <w:sz w:val="21"/>
          <w:szCs w:val="21"/>
        </w:rPr>
        <w:t>30px</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border-radius</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B5CEA8"/>
          <w:sz w:val="21"/>
          <w:szCs w:val="21"/>
        </w:rPr>
        <w:t>15px</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box-shadow</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B5CEA8"/>
          <w:sz w:val="21"/>
          <w:szCs w:val="21"/>
        </w:rPr>
        <w:t>0</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B5CEA8"/>
          <w:sz w:val="21"/>
          <w:szCs w:val="21"/>
        </w:rPr>
        <w:t>8px</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B5CEA8"/>
          <w:sz w:val="21"/>
          <w:szCs w:val="21"/>
        </w:rPr>
        <w:t>20px</w:t>
      </w:r>
      <w:r w:rsidRPr="00956AD5">
        <w:rPr>
          <w:rFonts w:ascii="Consolas" w:eastAsia="Times New Roman" w:hAnsi="Consolas" w:cs="Times New Roman"/>
          <w:color w:val="CCCCCC"/>
          <w:sz w:val="21"/>
          <w:szCs w:val="21"/>
        </w:rPr>
        <w:t xml:space="preserve"> </w:t>
      </w:r>
      <w:proofErr w:type="spellStart"/>
      <w:r w:rsidRPr="00956AD5">
        <w:rPr>
          <w:rFonts w:ascii="Consolas" w:eastAsia="Times New Roman" w:hAnsi="Consolas" w:cs="Times New Roman"/>
          <w:color w:val="DCDCAA"/>
          <w:sz w:val="21"/>
          <w:szCs w:val="21"/>
        </w:rPr>
        <w:t>rgba</w:t>
      </w:r>
      <w:proofErr w:type="spellEnd"/>
      <w:r w:rsidRPr="00956AD5">
        <w:rPr>
          <w:rFonts w:ascii="Consolas" w:eastAsia="Times New Roman" w:hAnsi="Consolas" w:cs="Times New Roman"/>
          <w:color w:val="CCCCCC"/>
          <w:sz w:val="21"/>
          <w:szCs w:val="21"/>
        </w:rPr>
        <w:t>(</w:t>
      </w:r>
      <w:r w:rsidRPr="00956AD5">
        <w:rPr>
          <w:rFonts w:ascii="Consolas" w:eastAsia="Times New Roman" w:hAnsi="Consolas" w:cs="Times New Roman"/>
          <w:color w:val="B5CEA8"/>
          <w:sz w:val="21"/>
          <w:szCs w:val="21"/>
        </w:rPr>
        <w:t>0</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B5CEA8"/>
          <w:sz w:val="21"/>
          <w:szCs w:val="21"/>
        </w:rPr>
        <w:t>0</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B5CEA8"/>
          <w:sz w:val="21"/>
          <w:szCs w:val="21"/>
        </w:rPr>
        <w:t>0</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B5CEA8"/>
          <w:sz w:val="21"/>
          <w:szCs w:val="21"/>
        </w:rPr>
        <w:t>0.1</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D7BA7D"/>
          <w:sz w:val="21"/>
          <w:szCs w:val="21"/>
        </w:rPr>
        <w:t>h1</w:t>
      </w:r>
      <w:r w:rsidRPr="00956AD5">
        <w:rPr>
          <w:rFonts w:ascii="Consolas" w:eastAsia="Times New Roman" w:hAnsi="Consolas" w:cs="Times New Roman"/>
          <w:color w:val="CCCCCC"/>
          <w:sz w:val="21"/>
          <w:szCs w:val="21"/>
        </w:rPr>
        <w:t xml:space="preserve"> {</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color</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#2c3e50</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text-</w:t>
      </w:r>
      <w:proofErr w:type="gramEnd"/>
      <w:r w:rsidRPr="00956AD5">
        <w:rPr>
          <w:rFonts w:ascii="Consolas" w:eastAsia="Times New Roman" w:hAnsi="Consolas" w:cs="Times New Roman"/>
          <w:color w:val="9CDCFE"/>
          <w:sz w:val="21"/>
          <w:szCs w:val="21"/>
        </w:rPr>
        <w:t>align</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center</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margin-bottom</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B5CEA8"/>
          <w:sz w:val="21"/>
          <w:szCs w:val="21"/>
        </w:rPr>
        <w:t>20px</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font-size</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B5CEA8"/>
          <w:sz w:val="21"/>
          <w:szCs w:val="21"/>
        </w:rPr>
        <w:t>2.5rem</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roofErr w:type="gramStart"/>
      <w:r w:rsidRPr="00956AD5">
        <w:rPr>
          <w:rFonts w:ascii="Consolas" w:eastAsia="Times New Roman" w:hAnsi="Consolas" w:cs="Times New Roman"/>
          <w:color w:val="D7BA7D"/>
          <w:sz w:val="21"/>
          <w:szCs w:val="21"/>
        </w:rPr>
        <w:t>form</w:t>
      </w:r>
      <w:proofErr w:type="gramEnd"/>
      <w:r w:rsidRPr="00956AD5">
        <w:rPr>
          <w:rFonts w:ascii="Consolas" w:eastAsia="Times New Roman" w:hAnsi="Consolas" w:cs="Times New Roman"/>
          <w:color w:val="CCCCCC"/>
          <w:sz w:val="21"/>
          <w:szCs w:val="21"/>
        </w:rPr>
        <w:t xml:space="preserve"> {</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display</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flex</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flex-direction</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column</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gap</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B5CEA8"/>
          <w:sz w:val="21"/>
          <w:szCs w:val="21"/>
        </w:rPr>
        <w:t>15px</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roofErr w:type="gramStart"/>
      <w:r w:rsidRPr="00956AD5">
        <w:rPr>
          <w:rFonts w:ascii="Consolas" w:eastAsia="Times New Roman" w:hAnsi="Consolas" w:cs="Times New Roman"/>
          <w:color w:val="D7BA7D"/>
          <w:sz w:val="21"/>
          <w:szCs w:val="21"/>
        </w:rPr>
        <w:t>label</w:t>
      </w:r>
      <w:proofErr w:type="gramEnd"/>
      <w:r w:rsidRPr="00956AD5">
        <w:rPr>
          <w:rFonts w:ascii="Consolas" w:eastAsia="Times New Roman" w:hAnsi="Consolas" w:cs="Times New Roman"/>
          <w:color w:val="CCCCCC"/>
          <w:sz w:val="21"/>
          <w:szCs w:val="21"/>
        </w:rPr>
        <w:t xml:space="preserve"> {</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font-weight</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B5CEA8"/>
          <w:sz w:val="21"/>
          <w:szCs w:val="21"/>
        </w:rPr>
        <w:t>500</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margin-bottom</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B5CEA8"/>
          <w:sz w:val="21"/>
          <w:szCs w:val="21"/>
        </w:rPr>
        <w:t>5px</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roofErr w:type="gramStart"/>
      <w:r w:rsidRPr="00956AD5">
        <w:rPr>
          <w:rFonts w:ascii="Consolas" w:eastAsia="Times New Roman" w:hAnsi="Consolas" w:cs="Times New Roman"/>
          <w:color w:val="D7BA7D"/>
          <w:sz w:val="21"/>
          <w:szCs w:val="21"/>
        </w:rPr>
        <w:t>select</w:t>
      </w:r>
      <w:proofErr w:type="gramEnd"/>
      <w:r w:rsidRPr="00956AD5">
        <w:rPr>
          <w:rFonts w:ascii="Consolas" w:eastAsia="Times New Roman" w:hAnsi="Consolas" w:cs="Times New Roman"/>
          <w:color w:val="CCCCCC"/>
          <w:sz w:val="21"/>
          <w:szCs w:val="21"/>
        </w:rPr>
        <w:t xml:space="preserve">, </w:t>
      </w:r>
      <w:proofErr w:type="spellStart"/>
      <w:r w:rsidRPr="00956AD5">
        <w:rPr>
          <w:rFonts w:ascii="Consolas" w:eastAsia="Times New Roman" w:hAnsi="Consolas" w:cs="Times New Roman"/>
          <w:color w:val="D7BA7D"/>
          <w:sz w:val="21"/>
          <w:szCs w:val="21"/>
        </w:rPr>
        <w:t>textarea</w:t>
      </w:r>
      <w:proofErr w:type="spellEnd"/>
      <w:r w:rsidRPr="00956AD5">
        <w:rPr>
          <w:rFonts w:ascii="Consolas" w:eastAsia="Times New Roman" w:hAnsi="Consolas" w:cs="Times New Roman"/>
          <w:color w:val="CCCCCC"/>
          <w:sz w:val="21"/>
          <w:szCs w:val="21"/>
        </w:rPr>
        <w:t xml:space="preserve"> {</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padding</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B5CEA8"/>
          <w:sz w:val="21"/>
          <w:szCs w:val="21"/>
        </w:rPr>
        <w:t>12px</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font-size</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B5CEA8"/>
          <w:sz w:val="21"/>
          <w:szCs w:val="21"/>
        </w:rPr>
        <w:t>1rem</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border-radius</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B5CEA8"/>
          <w:sz w:val="21"/>
          <w:szCs w:val="21"/>
        </w:rPr>
        <w:t>8px</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border</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B5CEA8"/>
          <w:sz w:val="21"/>
          <w:szCs w:val="21"/>
        </w:rPr>
        <w:t>1px</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solid</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#ccc</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font-family</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'Poppins'</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sans-serif</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resize</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vertical</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roofErr w:type="gramStart"/>
      <w:r w:rsidRPr="00956AD5">
        <w:rPr>
          <w:rFonts w:ascii="Consolas" w:eastAsia="Times New Roman" w:hAnsi="Consolas" w:cs="Times New Roman"/>
          <w:color w:val="D7BA7D"/>
          <w:sz w:val="21"/>
          <w:szCs w:val="21"/>
        </w:rPr>
        <w:t>input</w:t>
      </w:r>
      <w:r w:rsidRPr="00956AD5">
        <w:rPr>
          <w:rFonts w:ascii="Consolas" w:eastAsia="Times New Roman" w:hAnsi="Consolas" w:cs="Times New Roman"/>
          <w:color w:val="CCCCCC"/>
          <w:sz w:val="21"/>
          <w:szCs w:val="21"/>
        </w:rPr>
        <w:t>[</w:t>
      </w:r>
      <w:proofErr w:type="gramEnd"/>
      <w:r w:rsidRPr="00956AD5">
        <w:rPr>
          <w:rFonts w:ascii="Consolas" w:eastAsia="Times New Roman" w:hAnsi="Consolas" w:cs="Times New Roman"/>
          <w:color w:val="9CDCFE"/>
          <w:sz w:val="21"/>
          <w:szCs w:val="21"/>
        </w:rPr>
        <w:t>type</w:t>
      </w:r>
      <w:r w:rsidRPr="00956AD5">
        <w:rPr>
          <w:rFonts w:ascii="Consolas" w:eastAsia="Times New Roman" w:hAnsi="Consolas" w:cs="Times New Roman"/>
          <w:color w:val="D4D4D4"/>
          <w:sz w:val="21"/>
          <w:szCs w:val="21"/>
        </w:rPr>
        <w:t>=</w:t>
      </w:r>
      <w:r w:rsidRPr="00956AD5">
        <w:rPr>
          <w:rFonts w:ascii="Consolas" w:eastAsia="Times New Roman" w:hAnsi="Consolas" w:cs="Times New Roman"/>
          <w:color w:val="CE9178"/>
          <w:sz w:val="21"/>
          <w:szCs w:val="21"/>
        </w:rPr>
        <w:t>"submit"</w:t>
      </w:r>
      <w:r w:rsidRPr="00956AD5">
        <w:rPr>
          <w:rFonts w:ascii="Consolas" w:eastAsia="Times New Roman" w:hAnsi="Consolas" w:cs="Times New Roman"/>
          <w:color w:val="CCCCCC"/>
          <w:sz w:val="21"/>
          <w:szCs w:val="21"/>
        </w:rPr>
        <w:t>] {</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background-color</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#5b73e8</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color</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white</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border</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none</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padding</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B5CEA8"/>
          <w:sz w:val="21"/>
          <w:szCs w:val="21"/>
        </w:rPr>
        <w:t>14px</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font-size</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B5CEA8"/>
          <w:sz w:val="21"/>
          <w:szCs w:val="21"/>
        </w:rPr>
        <w:t>1rem</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border-radius</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B5CEA8"/>
          <w:sz w:val="21"/>
          <w:szCs w:val="21"/>
        </w:rPr>
        <w:t>8px</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cursor</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pointer</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transition</w:t>
      </w:r>
      <w:proofErr w:type="gramEnd"/>
      <w:r w:rsidRPr="00956AD5">
        <w:rPr>
          <w:rFonts w:ascii="Consolas" w:eastAsia="Times New Roman" w:hAnsi="Consolas" w:cs="Times New Roman"/>
          <w:color w:val="CCCCCC"/>
          <w:sz w:val="21"/>
          <w:szCs w:val="21"/>
        </w:rPr>
        <w:t xml:space="preserve">: background-color </w:t>
      </w:r>
      <w:r w:rsidRPr="00956AD5">
        <w:rPr>
          <w:rFonts w:ascii="Consolas" w:eastAsia="Times New Roman" w:hAnsi="Consolas" w:cs="Times New Roman"/>
          <w:color w:val="B5CEA8"/>
          <w:sz w:val="21"/>
          <w:szCs w:val="21"/>
        </w:rPr>
        <w:t>0.3s</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lastRenderedPageBreak/>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roofErr w:type="gramStart"/>
      <w:r w:rsidRPr="00956AD5">
        <w:rPr>
          <w:rFonts w:ascii="Consolas" w:eastAsia="Times New Roman" w:hAnsi="Consolas" w:cs="Times New Roman"/>
          <w:color w:val="D7BA7D"/>
          <w:sz w:val="21"/>
          <w:szCs w:val="21"/>
        </w:rPr>
        <w:t>input</w:t>
      </w:r>
      <w:r w:rsidRPr="00956AD5">
        <w:rPr>
          <w:rFonts w:ascii="Consolas" w:eastAsia="Times New Roman" w:hAnsi="Consolas" w:cs="Times New Roman"/>
          <w:color w:val="CCCCCC"/>
          <w:sz w:val="21"/>
          <w:szCs w:val="21"/>
        </w:rPr>
        <w:t>[</w:t>
      </w:r>
      <w:proofErr w:type="gramEnd"/>
      <w:r w:rsidRPr="00956AD5">
        <w:rPr>
          <w:rFonts w:ascii="Consolas" w:eastAsia="Times New Roman" w:hAnsi="Consolas" w:cs="Times New Roman"/>
          <w:color w:val="9CDCFE"/>
          <w:sz w:val="21"/>
          <w:szCs w:val="21"/>
        </w:rPr>
        <w:t>type</w:t>
      </w:r>
      <w:r w:rsidRPr="00956AD5">
        <w:rPr>
          <w:rFonts w:ascii="Consolas" w:eastAsia="Times New Roman" w:hAnsi="Consolas" w:cs="Times New Roman"/>
          <w:color w:val="D4D4D4"/>
          <w:sz w:val="21"/>
          <w:szCs w:val="21"/>
        </w:rPr>
        <w:t>=</w:t>
      </w:r>
      <w:r w:rsidRPr="00956AD5">
        <w:rPr>
          <w:rFonts w:ascii="Consolas" w:eastAsia="Times New Roman" w:hAnsi="Consolas" w:cs="Times New Roman"/>
          <w:color w:val="CE9178"/>
          <w:sz w:val="21"/>
          <w:szCs w:val="21"/>
        </w:rPr>
        <w:t>"submit"</w:t>
      </w:r>
      <w:r w:rsidRPr="00956AD5">
        <w:rPr>
          <w:rFonts w:ascii="Consolas" w:eastAsia="Times New Roman" w:hAnsi="Consolas" w:cs="Times New Roman"/>
          <w:color w:val="CCCCCC"/>
          <w:sz w:val="21"/>
          <w:szCs w:val="21"/>
        </w:rPr>
        <w:t>]</w:t>
      </w:r>
      <w:r w:rsidRPr="00956AD5">
        <w:rPr>
          <w:rFonts w:ascii="Consolas" w:eastAsia="Times New Roman" w:hAnsi="Consolas" w:cs="Times New Roman"/>
          <w:color w:val="D7BA7D"/>
          <w:sz w:val="21"/>
          <w:szCs w:val="21"/>
        </w:rPr>
        <w:t>:hover</w:t>
      </w:r>
      <w:r w:rsidRPr="00956AD5">
        <w:rPr>
          <w:rFonts w:ascii="Consolas" w:eastAsia="Times New Roman" w:hAnsi="Consolas" w:cs="Times New Roman"/>
          <w:color w:val="CCCCCC"/>
          <w:sz w:val="21"/>
          <w:szCs w:val="21"/>
        </w:rPr>
        <w:t xml:space="preserve"> {</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background-color</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#4051c7</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D7BA7D"/>
          <w:sz w:val="21"/>
          <w:szCs w:val="21"/>
        </w:rPr>
        <w:t>.result</w:t>
      </w:r>
      <w:r w:rsidRPr="00956AD5">
        <w:rPr>
          <w:rFonts w:ascii="Consolas" w:eastAsia="Times New Roman" w:hAnsi="Consolas" w:cs="Times New Roman"/>
          <w:color w:val="CCCCCC"/>
          <w:sz w:val="21"/>
          <w:szCs w:val="21"/>
        </w:rPr>
        <w:t xml:space="preserve"> {</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margin-top</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B5CEA8"/>
          <w:sz w:val="21"/>
          <w:szCs w:val="21"/>
        </w:rPr>
        <w:t>30px</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D7BA7D"/>
          <w:sz w:val="21"/>
          <w:szCs w:val="21"/>
        </w:rPr>
        <w:t>.result</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D7BA7D"/>
          <w:sz w:val="21"/>
          <w:szCs w:val="21"/>
        </w:rPr>
        <w:t>h2</w:t>
      </w:r>
      <w:r w:rsidRPr="00956AD5">
        <w:rPr>
          <w:rFonts w:ascii="Consolas" w:eastAsia="Times New Roman" w:hAnsi="Consolas" w:cs="Times New Roman"/>
          <w:color w:val="CCCCCC"/>
          <w:sz w:val="21"/>
          <w:szCs w:val="21"/>
        </w:rPr>
        <w:t xml:space="preserve"> {</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color</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#34495e</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font-size</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B5CEA8"/>
          <w:sz w:val="21"/>
          <w:szCs w:val="21"/>
        </w:rPr>
        <w:t>1.8rem</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margin-bottom</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B5CEA8"/>
          <w:sz w:val="21"/>
          <w:szCs w:val="21"/>
        </w:rPr>
        <w:t>10px</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roofErr w:type="gramStart"/>
      <w:r w:rsidRPr="00956AD5">
        <w:rPr>
          <w:rFonts w:ascii="Consolas" w:eastAsia="Times New Roman" w:hAnsi="Consolas" w:cs="Times New Roman"/>
          <w:color w:val="D7BA7D"/>
          <w:sz w:val="21"/>
          <w:szCs w:val="21"/>
        </w:rPr>
        <w:t>pre</w:t>
      </w:r>
      <w:proofErr w:type="gramEnd"/>
      <w:r w:rsidRPr="00956AD5">
        <w:rPr>
          <w:rFonts w:ascii="Consolas" w:eastAsia="Times New Roman" w:hAnsi="Consolas" w:cs="Times New Roman"/>
          <w:color w:val="CCCCCC"/>
          <w:sz w:val="21"/>
          <w:szCs w:val="21"/>
        </w:rPr>
        <w:t xml:space="preserve"> {</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background</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#f4f4f4</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padding</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B5CEA8"/>
          <w:sz w:val="21"/>
          <w:szCs w:val="21"/>
        </w:rPr>
        <w:t>20px</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border-left</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B5CEA8"/>
          <w:sz w:val="21"/>
          <w:szCs w:val="21"/>
        </w:rPr>
        <w:t>6px</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solid</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#5b73e8</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border-radius</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B5CEA8"/>
          <w:sz w:val="21"/>
          <w:szCs w:val="21"/>
        </w:rPr>
        <w:t>10px</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white-space</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pre-wrap</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word-wrap</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break-word</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font-size</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B5CEA8"/>
          <w:sz w:val="21"/>
          <w:szCs w:val="21"/>
        </w:rPr>
        <w:t>1rem</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font-family</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'Courier New'</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monospace</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D7BA7D"/>
          <w:sz w:val="21"/>
          <w:szCs w:val="21"/>
        </w:rPr>
        <w:t>.downloads</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D7BA7D"/>
          <w:sz w:val="21"/>
          <w:szCs w:val="21"/>
        </w:rPr>
        <w:t>a</w:t>
      </w:r>
      <w:r w:rsidRPr="00956AD5">
        <w:rPr>
          <w:rFonts w:ascii="Consolas" w:eastAsia="Times New Roman" w:hAnsi="Consolas" w:cs="Times New Roman"/>
          <w:color w:val="CCCCCC"/>
          <w:sz w:val="21"/>
          <w:szCs w:val="21"/>
        </w:rPr>
        <w:t xml:space="preserve"> {</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display</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inline-block</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margin-top</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B5CEA8"/>
          <w:sz w:val="21"/>
          <w:szCs w:val="21"/>
        </w:rPr>
        <w:t>12px</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margin-right</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B5CEA8"/>
          <w:sz w:val="21"/>
          <w:szCs w:val="21"/>
        </w:rPr>
        <w:t>15px</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color</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#5b73e8</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text-decoration</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none</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font-weight</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B5CEA8"/>
          <w:sz w:val="21"/>
          <w:szCs w:val="21"/>
        </w:rPr>
        <w:t>600</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transition</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color</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B5CEA8"/>
          <w:sz w:val="21"/>
          <w:szCs w:val="21"/>
        </w:rPr>
        <w:t>0.2s</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D7BA7D"/>
          <w:sz w:val="21"/>
          <w:szCs w:val="21"/>
        </w:rPr>
        <w:t>.downloads</w:t>
      </w:r>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D7BA7D"/>
          <w:sz w:val="21"/>
          <w:szCs w:val="21"/>
        </w:rPr>
        <w:t>a</w:t>
      </w:r>
      <w:proofErr w:type="gramStart"/>
      <w:r w:rsidRPr="00956AD5">
        <w:rPr>
          <w:rFonts w:ascii="Consolas" w:eastAsia="Times New Roman" w:hAnsi="Consolas" w:cs="Times New Roman"/>
          <w:color w:val="D7BA7D"/>
          <w:sz w:val="21"/>
          <w:szCs w:val="21"/>
        </w:rPr>
        <w:t>:hover</w:t>
      </w:r>
      <w:proofErr w:type="gramEnd"/>
      <w:r w:rsidRPr="00956AD5">
        <w:rPr>
          <w:rFonts w:ascii="Consolas" w:eastAsia="Times New Roman" w:hAnsi="Consolas" w:cs="Times New Roman"/>
          <w:color w:val="CCCCCC"/>
          <w:sz w:val="21"/>
          <w:szCs w:val="21"/>
        </w:rPr>
        <w:t xml:space="preserve"> {</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text-decoration</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underline</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 xml:space="preserve">    </w:t>
      </w:r>
      <w:proofErr w:type="gramStart"/>
      <w:r w:rsidRPr="00956AD5">
        <w:rPr>
          <w:rFonts w:ascii="Consolas" w:eastAsia="Times New Roman" w:hAnsi="Consolas" w:cs="Times New Roman"/>
          <w:color w:val="9CDCFE"/>
          <w:sz w:val="21"/>
          <w:szCs w:val="21"/>
        </w:rPr>
        <w:t>color</w:t>
      </w:r>
      <w:proofErr w:type="gramEnd"/>
      <w:r w:rsidRPr="00956AD5">
        <w:rPr>
          <w:rFonts w:ascii="Consolas" w:eastAsia="Times New Roman" w:hAnsi="Consolas" w:cs="Times New Roman"/>
          <w:color w:val="CCCCCC"/>
          <w:sz w:val="21"/>
          <w:szCs w:val="21"/>
        </w:rPr>
        <w:t xml:space="preserve">: </w:t>
      </w:r>
      <w:r w:rsidRPr="00956AD5">
        <w:rPr>
          <w:rFonts w:ascii="Consolas" w:eastAsia="Times New Roman" w:hAnsi="Consolas" w:cs="Times New Roman"/>
          <w:color w:val="CE9178"/>
          <w:sz w:val="21"/>
          <w:szCs w:val="21"/>
        </w:rPr>
        <w:t>#34495e</w:t>
      </w: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CCCCCC"/>
          <w:sz w:val="21"/>
          <w:szCs w:val="21"/>
        </w:rPr>
        <w:t>}</w:t>
      </w:r>
    </w:p>
    <w:p w:rsidR="00956AD5" w:rsidRPr="00956AD5" w:rsidRDefault="00956AD5" w:rsidP="00956AD5">
      <w:pPr>
        <w:shd w:val="clear" w:color="auto" w:fill="1F1F1F"/>
        <w:spacing w:line="285" w:lineRule="atLeast"/>
        <w:rPr>
          <w:rFonts w:ascii="Consolas" w:eastAsia="Times New Roman" w:hAnsi="Consolas" w:cs="Times New Roman"/>
          <w:color w:val="CCCCCC"/>
          <w:sz w:val="21"/>
          <w:szCs w:val="21"/>
        </w:rPr>
      </w:pPr>
      <w:r>
        <w:br/>
      </w:r>
      <w:r>
        <w:br/>
        <w:t>- requirements.txt:</w:t>
      </w:r>
      <w:r>
        <w:br/>
        <w:t xml:space="preserve">  Lists all required Python libraries including Flask, torch, transformers, pyttsx3, and </w:t>
      </w:r>
      <w:r>
        <w:lastRenderedPageBreak/>
        <w:t>Audiocraft.</w:t>
      </w:r>
      <w:r>
        <w:br/>
      </w:r>
      <w:r w:rsidRPr="00956AD5">
        <w:rPr>
          <w:rFonts w:ascii="Consolas" w:eastAsia="Times New Roman" w:hAnsi="Consolas" w:cs="Times New Roman"/>
          <w:color w:val="4EC9B0"/>
          <w:sz w:val="21"/>
          <w:szCs w:val="21"/>
        </w:rPr>
        <w:t>Flask</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roofErr w:type="gramStart"/>
      <w:r w:rsidRPr="00956AD5">
        <w:rPr>
          <w:rFonts w:ascii="Consolas" w:eastAsia="Times New Roman" w:hAnsi="Consolas" w:cs="Times New Roman"/>
          <w:color w:val="4EC9B0"/>
          <w:sz w:val="21"/>
          <w:szCs w:val="21"/>
        </w:rPr>
        <w:t>torch</w:t>
      </w:r>
      <w:proofErr w:type="gramEnd"/>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roofErr w:type="gramStart"/>
      <w:r w:rsidRPr="00956AD5">
        <w:rPr>
          <w:rFonts w:ascii="Consolas" w:eastAsia="Times New Roman" w:hAnsi="Consolas" w:cs="Times New Roman"/>
          <w:color w:val="4EC9B0"/>
          <w:sz w:val="21"/>
          <w:szCs w:val="21"/>
        </w:rPr>
        <w:t>transformers</w:t>
      </w:r>
      <w:proofErr w:type="gramEnd"/>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r w:rsidRPr="00956AD5">
        <w:rPr>
          <w:rFonts w:ascii="Consolas" w:eastAsia="Times New Roman" w:hAnsi="Consolas" w:cs="Times New Roman"/>
          <w:color w:val="4EC9B0"/>
          <w:sz w:val="21"/>
          <w:szCs w:val="21"/>
        </w:rPr>
        <w:t>pyttsx3</w:t>
      </w:r>
    </w:p>
    <w:p w:rsidR="00956AD5" w:rsidRPr="00956AD5" w:rsidRDefault="00956AD5" w:rsidP="00956AD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6AD5">
        <w:rPr>
          <w:rFonts w:ascii="Consolas" w:eastAsia="Times New Roman" w:hAnsi="Consolas" w:cs="Times New Roman"/>
          <w:color w:val="4EC9B0"/>
          <w:sz w:val="21"/>
          <w:szCs w:val="21"/>
        </w:rPr>
        <w:t>audiocraft</w:t>
      </w:r>
      <w:proofErr w:type="spellEnd"/>
      <w:proofErr w:type="gramEnd"/>
    </w:p>
    <w:p w:rsidR="00E36D4E" w:rsidRDefault="00956AD5">
      <w:r>
        <w:br/>
        <w:t xml:space="preserve">- </w:t>
      </w:r>
      <w:proofErr w:type="gramStart"/>
      <w:r>
        <w:t>static</w:t>
      </w:r>
      <w:proofErr w:type="gramEnd"/>
      <w:r>
        <w:t>/:</w:t>
      </w:r>
      <w:r>
        <w:br/>
        <w:t xml:space="preserve">  Stores generated output files such as lyrics (lyrics.txt), music (music.wav), and speech (tts.wav).</w:t>
      </w:r>
      <w:r>
        <w:br/>
      </w:r>
      <w:r>
        <w:br/>
        <w:t xml:space="preserve">- </w:t>
      </w:r>
      <w:proofErr w:type="gramStart"/>
      <w:r>
        <w:t>templates</w:t>
      </w:r>
      <w:proofErr w:type="gramEnd"/>
      <w:r>
        <w:t>/:</w:t>
      </w:r>
      <w:r>
        <w:br/>
        <w:t xml:space="preserve">  Contains the index.html file for frontend rendering.</w:t>
      </w:r>
      <w:r>
        <w:br/>
      </w:r>
    </w:p>
    <w:p w:rsidR="00E36D4E" w:rsidRDefault="00956AD5">
      <w:pPr>
        <w:pStyle w:val="Heading2"/>
      </w:pPr>
      <w:r>
        <w:t>3.2 File Connection &amp; Execution Order</w:t>
      </w:r>
    </w:p>
    <w:p w:rsidR="00E36D4E" w:rsidRDefault="00956AD5">
      <w:r>
        <w:t>Startup:</w:t>
      </w:r>
    </w:p>
    <w:p w:rsidR="00E36D4E" w:rsidRDefault="00956AD5">
      <w:pPr>
        <w:pStyle w:val="IntenseQuote"/>
      </w:pPr>
      <w:r>
        <w:t>python app.py</w:t>
      </w:r>
    </w:p>
    <w:p w:rsidR="00E36D4E" w:rsidRDefault="00956AD5">
      <w:r>
        <w:t>Process Flow:</w:t>
      </w:r>
    </w:p>
    <w:p w:rsidR="00E36D4E" w:rsidRDefault="00956AD5">
      <w:r>
        <w:t>1. Flask app loads.</w:t>
      </w:r>
      <w:r>
        <w:br/>
        <w:t>2. User accesses the homepage with an input form.</w:t>
      </w:r>
      <w:r>
        <w:br/>
        <w:t>3. User submits:</w:t>
      </w:r>
      <w:r>
        <w:br/>
        <w:t xml:space="preserve">   - A theme → lyrics are generated.</w:t>
      </w:r>
      <w:r>
        <w:br/>
        <w:t xml:space="preserve">   - Custom lyrics → used as input.</w:t>
      </w:r>
      <w:r>
        <w:br/>
        <w:t>4. Lyrics are saved to a file.</w:t>
      </w:r>
      <w:r>
        <w:br/>
        <w:t>5. Music is generated using generate_music.</w:t>
      </w:r>
      <w:r>
        <w:br/>
        <w:t>6. Lyrics are converted to speech using pyttsx3.</w:t>
      </w:r>
      <w:r>
        <w:br/>
        <w:t>7. Output is displayed and available for download.</w:t>
      </w:r>
      <w:r>
        <w:br/>
      </w:r>
    </w:p>
    <w:p w:rsidR="00E36D4E" w:rsidRDefault="00956AD5">
      <w:pPr>
        <w:pStyle w:val="Heading1"/>
      </w:pPr>
      <w:r>
        <w:t>4. How It Works</w:t>
      </w:r>
    </w:p>
    <w:p w:rsidR="00E36D4E" w:rsidRDefault="00956AD5">
      <w:pPr>
        <w:pStyle w:val="Heading2"/>
      </w:pPr>
      <w:r>
        <w:t>Homepage Load:</w:t>
      </w:r>
    </w:p>
    <w:p w:rsidR="00E36D4E" w:rsidRDefault="00956AD5">
      <w:r>
        <w:t>Shows an input form for entering lyrics or a theme.</w:t>
      </w:r>
      <w:r>
        <w:br/>
        <w:t>Displays the output area after submission.</w:t>
      </w:r>
    </w:p>
    <w:p w:rsidR="00E36D4E" w:rsidRDefault="00956AD5">
      <w:pPr>
        <w:pStyle w:val="Heading2"/>
      </w:pPr>
      <w:r>
        <w:lastRenderedPageBreak/>
        <w:t>User Interaction:</w:t>
      </w:r>
    </w:p>
    <w:p w:rsidR="00E36D4E" w:rsidRDefault="00956AD5">
      <w:r>
        <w:t>User submits either:</w:t>
      </w:r>
      <w:r>
        <w:br/>
        <w:t>- A theme → NLP model generates lyrics.</w:t>
      </w:r>
      <w:r>
        <w:br/>
        <w:t>- Custom lyrics → directly used.</w:t>
      </w:r>
    </w:p>
    <w:p w:rsidR="00E36D4E" w:rsidRDefault="00956AD5">
      <w:pPr>
        <w:pStyle w:val="Heading2"/>
      </w:pPr>
      <w:r>
        <w:t>Backend Logic:</w:t>
      </w:r>
    </w:p>
    <w:p w:rsidR="00E36D4E" w:rsidRDefault="00956AD5">
      <w:r>
        <w:t>- Lyrics saved to static/generated/lyrics.txt.</w:t>
      </w:r>
      <w:r>
        <w:br/>
        <w:t>- generate_music.py uses lyrics to create a .wav file.</w:t>
      </w:r>
      <w:r>
        <w:br/>
        <w:t>- pyttsx3 converts lyrics into a .wav speech file.</w:t>
      </w:r>
      <w:r>
        <w:br/>
      </w:r>
    </w:p>
    <w:p w:rsidR="00E36D4E" w:rsidRDefault="00956AD5">
      <w:pPr>
        <w:pStyle w:val="Heading1"/>
      </w:pPr>
      <w:r>
        <w:t>5. Results</w:t>
      </w:r>
    </w:p>
    <w:p w:rsidR="00E36D4E" w:rsidRDefault="00956AD5">
      <w:pPr>
        <w:pStyle w:val="Heading2"/>
      </w:pPr>
      <w:r>
        <w:t>Example Input:</w:t>
      </w:r>
    </w:p>
    <w:p w:rsidR="00E36D4E" w:rsidRDefault="00956AD5">
      <w:r>
        <w:t>Theme: happy</w:t>
      </w:r>
    </w:p>
    <w:p w:rsidR="00956AD5" w:rsidRDefault="00956AD5">
      <w:r w:rsidRPr="00956AD5">
        <w:drawing>
          <wp:inline distT="0" distB="0" distL="0" distR="0" wp14:anchorId="799C90A4" wp14:editId="1DA49629">
            <wp:extent cx="5486400" cy="3368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368040"/>
                    </a:xfrm>
                    <a:prstGeom prst="rect">
                      <a:avLst/>
                    </a:prstGeom>
                  </pic:spPr>
                </pic:pic>
              </a:graphicData>
            </a:graphic>
          </wp:inline>
        </w:drawing>
      </w:r>
    </w:p>
    <w:p w:rsidR="00956AD5" w:rsidRDefault="00956AD5">
      <w:r w:rsidRPr="00956AD5">
        <w:lastRenderedPageBreak/>
        <w:drawing>
          <wp:inline distT="0" distB="0" distL="0" distR="0" wp14:anchorId="4A455471" wp14:editId="78B63D3B">
            <wp:extent cx="5486400" cy="1805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805940"/>
                    </a:xfrm>
                    <a:prstGeom prst="rect">
                      <a:avLst/>
                    </a:prstGeom>
                  </pic:spPr>
                </pic:pic>
              </a:graphicData>
            </a:graphic>
          </wp:inline>
        </w:drawing>
      </w:r>
      <w:bookmarkStart w:id="0" w:name="_GoBack"/>
      <w:bookmarkEnd w:id="0"/>
    </w:p>
    <w:p w:rsidR="00E36D4E" w:rsidRDefault="00956AD5">
      <w:pPr>
        <w:pStyle w:val="Heading2"/>
      </w:pPr>
      <w:r>
        <w:t>Output Files:</w:t>
      </w:r>
    </w:p>
    <w:p w:rsidR="00E36D4E" w:rsidRDefault="00956AD5">
      <w:r>
        <w:t>- lyrics.txt: Generated lyrics text.</w:t>
      </w:r>
      <w:r>
        <w:br/>
        <w:t>- music.wav: AI-generated background music.</w:t>
      </w:r>
      <w:r>
        <w:br/>
        <w:t>- tts.wav: Spoken version of the lyrics.</w:t>
      </w:r>
      <w:r>
        <w:br/>
      </w:r>
    </w:p>
    <w:p w:rsidR="00E36D4E" w:rsidRDefault="00956AD5">
      <w:pPr>
        <w:pStyle w:val="Heading2"/>
      </w:pPr>
      <w:r>
        <w:t>UI Features:</w:t>
      </w:r>
    </w:p>
    <w:p w:rsidR="00E36D4E" w:rsidRDefault="00956AD5">
      <w:r>
        <w:t>- Simple, responsive design.</w:t>
      </w:r>
      <w:r>
        <w:br/>
        <w:t>- Form submission with live output generation.</w:t>
      </w:r>
      <w:r>
        <w:br/>
        <w:t>- File download functionality.</w:t>
      </w:r>
      <w:r>
        <w:br/>
      </w:r>
    </w:p>
    <w:p w:rsidR="00E36D4E" w:rsidRDefault="00956AD5">
      <w:pPr>
        <w:pStyle w:val="Heading1"/>
      </w:pPr>
      <w:r>
        <w:t>6. Conclusion</w:t>
      </w:r>
    </w:p>
    <w:p w:rsidR="00E36D4E" w:rsidRDefault="00956AD5">
      <w:r>
        <w:t>The Music Lyrics Generator demonstrates the creative potential of AI in the arts. Combining text generation, music synthesis, "</w:t>
      </w:r>
      <w:r>
        <w:br/>
        <w:t>and speech technologies, it enables dynamic content creation in a user-friendly web interface. Future enhancements may include:</w:t>
      </w:r>
      <w:r>
        <w:br/>
      </w:r>
      <w:r>
        <w:br/>
        <w:t>- Fine-tuning models on custom lyrics/music datasets.</w:t>
      </w:r>
      <w:r>
        <w:br/>
        <w:t>- Allowing genre-specific generation.</w:t>
      </w:r>
      <w:r>
        <w:br/>
        <w:t>- Integrating more realistic TTS engines or music generators.</w:t>
      </w:r>
      <w:r>
        <w:br/>
      </w:r>
    </w:p>
    <w:sectPr w:rsidR="00E36D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5702BB"/>
    <w:rsid w:val="00956AD5"/>
    <w:rsid w:val="00AA1D8D"/>
    <w:rsid w:val="00B47730"/>
    <w:rsid w:val="00B47FD0"/>
    <w:rsid w:val="00CB0664"/>
    <w:rsid w:val="00E36D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C50E49"/>
  <w14:defaultImageDpi w14:val="300"/>
  <w15:docId w15:val="{22F27D7F-6E52-4C49-89AC-581A0220F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128855">
      <w:bodyDiv w:val="1"/>
      <w:marLeft w:val="0"/>
      <w:marRight w:val="0"/>
      <w:marTop w:val="0"/>
      <w:marBottom w:val="0"/>
      <w:divBdr>
        <w:top w:val="none" w:sz="0" w:space="0" w:color="auto"/>
        <w:left w:val="none" w:sz="0" w:space="0" w:color="auto"/>
        <w:bottom w:val="none" w:sz="0" w:space="0" w:color="auto"/>
        <w:right w:val="none" w:sz="0" w:space="0" w:color="auto"/>
      </w:divBdr>
      <w:divsChild>
        <w:div w:id="1596548691">
          <w:marLeft w:val="0"/>
          <w:marRight w:val="0"/>
          <w:marTop w:val="0"/>
          <w:marBottom w:val="0"/>
          <w:divBdr>
            <w:top w:val="none" w:sz="0" w:space="0" w:color="auto"/>
            <w:left w:val="none" w:sz="0" w:space="0" w:color="auto"/>
            <w:bottom w:val="none" w:sz="0" w:space="0" w:color="auto"/>
            <w:right w:val="none" w:sz="0" w:space="0" w:color="auto"/>
          </w:divBdr>
          <w:divsChild>
            <w:div w:id="818693636">
              <w:marLeft w:val="0"/>
              <w:marRight w:val="0"/>
              <w:marTop w:val="0"/>
              <w:marBottom w:val="0"/>
              <w:divBdr>
                <w:top w:val="none" w:sz="0" w:space="0" w:color="auto"/>
                <w:left w:val="none" w:sz="0" w:space="0" w:color="auto"/>
                <w:bottom w:val="none" w:sz="0" w:space="0" w:color="auto"/>
                <w:right w:val="none" w:sz="0" w:space="0" w:color="auto"/>
              </w:divBdr>
            </w:div>
            <w:div w:id="698235693">
              <w:marLeft w:val="0"/>
              <w:marRight w:val="0"/>
              <w:marTop w:val="0"/>
              <w:marBottom w:val="0"/>
              <w:divBdr>
                <w:top w:val="none" w:sz="0" w:space="0" w:color="auto"/>
                <w:left w:val="none" w:sz="0" w:space="0" w:color="auto"/>
                <w:bottom w:val="none" w:sz="0" w:space="0" w:color="auto"/>
                <w:right w:val="none" w:sz="0" w:space="0" w:color="auto"/>
              </w:divBdr>
            </w:div>
            <w:div w:id="1107040388">
              <w:marLeft w:val="0"/>
              <w:marRight w:val="0"/>
              <w:marTop w:val="0"/>
              <w:marBottom w:val="0"/>
              <w:divBdr>
                <w:top w:val="none" w:sz="0" w:space="0" w:color="auto"/>
                <w:left w:val="none" w:sz="0" w:space="0" w:color="auto"/>
                <w:bottom w:val="none" w:sz="0" w:space="0" w:color="auto"/>
                <w:right w:val="none" w:sz="0" w:space="0" w:color="auto"/>
              </w:divBdr>
            </w:div>
            <w:div w:id="466629543">
              <w:marLeft w:val="0"/>
              <w:marRight w:val="0"/>
              <w:marTop w:val="0"/>
              <w:marBottom w:val="0"/>
              <w:divBdr>
                <w:top w:val="none" w:sz="0" w:space="0" w:color="auto"/>
                <w:left w:val="none" w:sz="0" w:space="0" w:color="auto"/>
                <w:bottom w:val="none" w:sz="0" w:space="0" w:color="auto"/>
                <w:right w:val="none" w:sz="0" w:space="0" w:color="auto"/>
              </w:divBdr>
            </w:div>
            <w:div w:id="911812156">
              <w:marLeft w:val="0"/>
              <w:marRight w:val="0"/>
              <w:marTop w:val="0"/>
              <w:marBottom w:val="0"/>
              <w:divBdr>
                <w:top w:val="none" w:sz="0" w:space="0" w:color="auto"/>
                <w:left w:val="none" w:sz="0" w:space="0" w:color="auto"/>
                <w:bottom w:val="none" w:sz="0" w:space="0" w:color="auto"/>
                <w:right w:val="none" w:sz="0" w:space="0" w:color="auto"/>
              </w:divBdr>
            </w:div>
            <w:div w:id="1540166631">
              <w:marLeft w:val="0"/>
              <w:marRight w:val="0"/>
              <w:marTop w:val="0"/>
              <w:marBottom w:val="0"/>
              <w:divBdr>
                <w:top w:val="none" w:sz="0" w:space="0" w:color="auto"/>
                <w:left w:val="none" w:sz="0" w:space="0" w:color="auto"/>
                <w:bottom w:val="none" w:sz="0" w:space="0" w:color="auto"/>
                <w:right w:val="none" w:sz="0" w:space="0" w:color="auto"/>
              </w:divBdr>
            </w:div>
            <w:div w:id="138035834">
              <w:marLeft w:val="0"/>
              <w:marRight w:val="0"/>
              <w:marTop w:val="0"/>
              <w:marBottom w:val="0"/>
              <w:divBdr>
                <w:top w:val="none" w:sz="0" w:space="0" w:color="auto"/>
                <w:left w:val="none" w:sz="0" w:space="0" w:color="auto"/>
                <w:bottom w:val="none" w:sz="0" w:space="0" w:color="auto"/>
                <w:right w:val="none" w:sz="0" w:space="0" w:color="auto"/>
              </w:divBdr>
            </w:div>
            <w:div w:id="1689715169">
              <w:marLeft w:val="0"/>
              <w:marRight w:val="0"/>
              <w:marTop w:val="0"/>
              <w:marBottom w:val="0"/>
              <w:divBdr>
                <w:top w:val="none" w:sz="0" w:space="0" w:color="auto"/>
                <w:left w:val="none" w:sz="0" w:space="0" w:color="auto"/>
                <w:bottom w:val="none" w:sz="0" w:space="0" w:color="auto"/>
                <w:right w:val="none" w:sz="0" w:space="0" w:color="auto"/>
              </w:divBdr>
            </w:div>
            <w:div w:id="410086154">
              <w:marLeft w:val="0"/>
              <w:marRight w:val="0"/>
              <w:marTop w:val="0"/>
              <w:marBottom w:val="0"/>
              <w:divBdr>
                <w:top w:val="none" w:sz="0" w:space="0" w:color="auto"/>
                <w:left w:val="none" w:sz="0" w:space="0" w:color="auto"/>
                <w:bottom w:val="none" w:sz="0" w:space="0" w:color="auto"/>
                <w:right w:val="none" w:sz="0" w:space="0" w:color="auto"/>
              </w:divBdr>
            </w:div>
            <w:div w:id="3478801">
              <w:marLeft w:val="0"/>
              <w:marRight w:val="0"/>
              <w:marTop w:val="0"/>
              <w:marBottom w:val="0"/>
              <w:divBdr>
                <w:top w:val="none" w:sz="0" w:space="0" w:color="auto"/>
                <w:left w:val="none" w:sz="0" w:space="0" w:color="auto"/>
                <w:bottom w:val="none" w:sz="0" w:space="0" w:color="auto"/>
                <w:right w:val="none" w:sz="0" w:space="0" w:color="auto"/>
              </w:divBdr>
            </w:div>
            <w:div w:id="765685932">
              <w:marLeft w:val="0"/>
              <w:marRight w:val="0"/>
              <w:marTop w:val="0"/>
              <w:marBottom w:val="0"/>
              <w:divBdr>
                <w:top w:val="none" w:sz="0" w:space="0" w:color="auto"/>
                <w:left w:val="none" w:sz="0" w:space="0" w:color="auto"/>
                <w:bottom w:val="none" w:sz="0" w:space="0" w:color="auto"/>
                <w:right w:val="none" w:sz="0" w:space="0" w:color="auto"/>
              </w:divBdr>
            </w:div>
            <w:div w:id="584414505">
              <w:marLeft w:val="0"/>
              <w:marRight w:val="0"/>
              <w:marTop w:val="0"/>
              <w:marBottom w:val="0"/>
              <w:divBdr>
                <w:top w:val="none" w:sz="0" w:space="0" w:color="auto"/>
                <w:left w:val="none" w:sz="0" w:space="0" w:color="auto"/>
                <w:bottom w:val="none" w:sz="0" w:space="0" w:color="auto"/>
                <w:right w:val="none" w:sz="0" w:space="0" w:color="auto"/>
              </w:divBdr>
            </w:div>
            <w:div w:id="1233199079">
              <w:marLeft w:val="0"/>
              <w:marRight w:val="0"/>
              <w:marTop w:val="0"/>
              <w:marBottom w:val="0"/>
              <w:divBdr>
                <w:top w:val="none" w:sz="0" w:space="0" w:color="auto"/>
                <w:left w:val="none" w:sz="0" w:space="0" w:color="auto"/>
                <w:bottom w:val="none" w:sz="0" w:space="0" w:color="auto"/>
                <w:right w:val="none" w:sz="0" w:space="0" w:color="auto"/>
              </w:divBdr>
            </w:div>
            <w:div w:id="1692417223">
              <w:marLeft w:val="0"/>
              <w:marRight w:val="0"/>
              <w:marTop w:val="0"/>
              <w:marBottom w:val="0"/>
              <w:divBdr>
                <w:top w:val="none" w:sz="0" w:space="0" w:color="auto"/>
                <w:left w:val="none" w:sz="0" w:space="0" w:color="auto"/>
                <w:bottom w:val="none" w:sz="0" w:space="0" w:color="auto"/>
                <w:right w:val="none" w:sz="0" w:space="0" w:color="auto"/>
              </w:divBdr>
            </w:div>
            <w:div w:id="1030839145">
              <w:marLeft w:val="0"/>
              <w:marRight w:val="0"/>
              <w:marTop w:val="0"/>
              <w:marBottom w:val="0"/>
              <w:divBdr>
                <w:top w:val="none" w:sz="0" w:space="0" w:color="auto"/>
                <w:left w:val="none" w:sz="0" w:space="0" w:color="auto"/>
                <w:bottom w:val="none" w:sz="0" w:space="0" w:color="auto"/>
                <w:right w:val="none" w:sz="0" w:space="0" w:color="auto"/>
              </w:divBdr>
            </w:div>
            <w:div w:id="1782257269">
              <w:marLeft w:val="0"/>
              <w:marRight w:val="0"/>
              <w:marTop w:val="0"/>
              <w:marBottom w:val="0"/>
              <w:divBdr>
                <w:top w:val="none" w:sz="0" w:space="0" w:color="auto"/>
                <w:left w:val="none" w:sz="0" w:space="0" w:color="auto"/>
                <w:bottom w:val="none" w:sz="0" w:space="0" w:color="auto"/>
                <w:right w:val="none" w:sz="0" w:space="0" w:color="auto"/>
              </w:divBdr>
            </w:div>
            <w:div w:id="406076600">
              <w:marLeft w:val="0"/>
              <w:marRight w:val="0"/>
              <w:marTop w:val="0"/>
              <w:marBottom w:val="0"/>
              <w:divBdr>
                <w:top w:val="none" w:sz="0" w:space="0" w:color="auto"/>
                <w:left w:val="none" w:sz="0" w:space="0" w:color="auto"/>
                <w:bottom w:val="none" w:sz="0" w:space="0" w:color="auto"/>
                <w:right w:val="none" w:sz="0" w:space="0" w:color="auto"/>
              </w:divBdr>
            </w:div>
            <w:div w:id="1810709619">
              <w:marLeft w:val="0"/>
              <w:marRight w:val="0"/>
              <w:marTop w:val="0"/>
              <w:marBottom w:val="0"/>
              <w:divBdr>
                <w:top w:val="none" w:sz="0" w:space="0" w:color="auto"/>
                <w:left w:val="none" w:sz="0" w:space="0" w:color="auto"/>
                <w:bottom w:val="none" w:sz="0" w:space="0" w:color="auto"/>
                <w:right w:val="none" w:sz="0" w:space="0" w:color="auto"/>
              </w:divBdr>
            </w:div>
            <w:div w:id="644894843">
              <w:marLeft w:val="0"/>
              <w:marRight w:val="0"/>
              <w:marTop w:val="0"/>
              <w:marBottom w:val="0"/>
              <w:divBdr>
                <w:top w:val="none" w:sz="0" w:space="0" w:color="auto"/>
                <w:left w:val="none" w:sz="0" w:space="0" w:color="auto"/>
                <w:bottom w:val="none" w:sz="0" w:space="0" w:color="auto"/>
                <w:right w:val="none" w:sz="0" w:space="0" w:color="auto"/>
              </w:divBdr>
            </w:div>
            <w:div w:id="534738010">
              <w:marLeft w:val="0"/>
              <w:marRight w:val="0"/>
              <w:marTop w:val="0"/>
              <w:marBottom w:val="0"/>
              <w:divBdr>
                <w:top w:val="none" w:sz="0" w:space="0" w:color="auto"/>
                <w:left w:val="none" w:sz="0" w:space="0" w:color="auto"/>
                <w:bottom w:val="none" w:sz="0" w:space="0" w:color="auto"/>
                <w:right w:val="none" w:sz="0" w:space="0" w:color="auto"/>
              </w:divBdr>
            </w:div>
            <w:div w:id="1405567353">
              <w:marLeft w:val="0"/>
              <w:marRight w:val="0"/>
              <w:marTop w:val="0"/>
              <w:marBottom w:val="0"/>
              <w:divBdr>
                <w:top w:val="none" w:sz="0" w:space="0" w:color="auto"/>
                <w:left w:val="none" w:sz="0" w:space="0" w:color="auto"/>
                <w:bottom w:val="none" w:sz="0" w:space="0" w:color="auto"/>
                <w:right w:val="none" w:sz="0" w:space="0" w:color="auto"/>
              </w:divBdr>
            </w:div>
            <w:div w:id="1837989356">
              <w:marLeft w:val="0"/>
              <w:marRight w:val="0"/>
              <w:marTop w:val="0"/>
              <w:marBottom w:val="0"/>
              <w:divBdr>
                <w:top w:val="none" w:sz="0" w:space="0" w:color="auto"/>
                <w:left w:val="none" w:sz="0" w:space="0" w:color="auto"/>
                <w:bottom w:val="none" w:sz="0" w:space="0" w:color="auto"/>
                <w:right w:val="none" w:sz="0" w:space="0" w:color="auto"/>
              </w:divBdr>
            </w:div>
            <w:div w:id="1643388500">
              <w:marLeft w:val="0"/>
              <w:marRight w:val="0"/>
              <w:marTop w:val="0"/>
              <w:marBottom w:val="0"/>
              <w:divBdr>
                <w:top w:val="none" w:sz="0" w:space="0" w:color="auto"/>
                <w:left w:val="none" w:sz="0" w:space="0" w:color="auto"/>
                <w:bottom w:val="none" w:sz="0" w:space="0" w:color="auto"/>
                <w:right w:val="none" w:sz="0" w:space="0" w:color="auto"/>
              </w:divBdr>
            </w:div>
            <w:div w:id="383912552">
              <w:marLeft w:val="0"/>
              <w:marRight w:val="0"/>
              <w:marTop w:val="0"/>
              <w:marBottom w:val="0"/>
              <w:divBdr>
                <w:top w:val="none" w:sz="0" w:space="0" w:color="auto"/>
                <w:left w:val="none" w:sz="0" w:space="0" w:color="auto"/>
                <w:bottom w:val="none" w:sz="0" w:space="0" w:color="auto"/>
                <w:right w:val="none" w:sz="0" w:space="0" w:color="auto"/>
              </w:divBdr>
            </w:div>
            <w:div w:id="1338658716">
              <w:marLeft w:val="0"/>
              <w:marRight w:val="0"/>
              <w:marTop w:val="0"/>
              <w:marBottom w:val="0"/>
              <w:divBdr>
                <w:top w:val="none" w:sz="0" w:space="0" w:color="auto"/>
                <w:left w:val="none" w:sz="0" w:space="0" w:color="auto"/>
                <w:bottom w:val="none" w:sz="0" w:space="0" w:color="auto"/>
                <w:right w:val="none" w:sz="0" w:space="0" w:color="auto"/>
              </w:divBdr>
            </w:div>
            <w:div w:id="996765640">
              <w:marLeft w:val="0"/>
              <w:marRight w:val="0"/>
              <w:marTop w:val="0"/>
              <w:marBottom w:val="0"/>
              <w:divBdr>
                <w:top w:val="none" w:sz="0" w:space="0" w:color="auto"/>
                <w:left w:val="none" w:sz="0" w:space="0" w:color="auto"/>
                <w:bottom w:val="none" w:sz="0" w:space="0" w:color="auto"/>
                <w:right w:val="none" w:sz="0" w:space="0" w:color="auto"/>
              </w:divBdr>
            </w:div>
            <w:div w:id="1938059417">
              <w:marLeft w:val="0"/>
              <w:marRight w:val="0"/>
              <w:marTop w:val="0"/>
              <w:marBottom w:val="0"/>
              <w:divBdr>
                <w:top w:val="none" w:sz="0" w:space="0" w:color="auto"/>
                <w:left w:val="none" w:sz="0" w:space="0" w:color="auto"/>
                <w:bottom w:val="none" w:sz="0" w:space="0" w:color="auto"/>
                <w:right w:val="none" w:sz="0" w:space="0" w:color="auto"/>
              </w:divBdr>
            </w:div>
            <w:div w:id="1125856680">
              <w:marLeft w:val="0"/>
              <w:marRight w:val="0"/>
              <w:marTop w:val="0"/>
              <w:marBottom w:val="0"/>
              <w:divBdr>
                <w:top w:val="none" w:sz="0" w:space="0" w:color="auto"/>
                <w:left w:val="none" w:sz="0" w:space="0" w:color="auto"/>
                <w:bottom w:val="none" w:sz="0" w:space="0" w:color="auto"/>
                <w:right w:val="none" w:sz="0" w:space="0" w:color="auto"/>
              </w:divBdr>
            </w:div>
            <w:div w:id="2112776180">
              <w:marLeft w:val="0"/>
              <w:marRight w:val="0"/>
              <w:marTop w:val="0"/>
              <w:marBottom w:val="0"/>
              <w:divBdr>
                <w:top w:val="none" w:sz="0" w:space="0" w:color="auto"/>
                <w:left w:val="none" w:sz="0" w:space="0" w:color="auto"/>
                <w:bottom w:val="none" w:sz="0" w:space="0" w:color="auto"/>
                <w:right w:val="none" w:sz="0" w:space="0" w:color="auto"/>
              </w:divBdr>
            </w:div>
            <w:div w:id="297147054">
              <w:marLeft w:val="0"/>
              <w:marRight w:val="0"/>
              <w:marTop w:val="0"/>
              <w:marBottom w:val="0"/>
              <w:divBdr>
                <w:top w:val="none" w:sz="0" w:space="0" w:color="auto"/>
                <w:left w:val="none" w:sz="0" w:space="0" w:color="auto"/>
                <w:bottom w:val="none" w:sz="0" w:space="0" w:color="auto"/>
                <w:right w:val="none" w:sz="0" w:space="0" w:color="auto"/>
              </w:divBdr>
            </w:div>
            <w:div w:id="183444555">
              <w:marLeft w:val="0"/>
              <w:marRight w:val="0"/>
              <w:marTop w:val="0"/>
              <w:marBottom w:val="0"/>
              <w:divBdr>
                <w:top w:val="none" w:sz="0" w:space="0" w:color="auto"/>
                <w:left w:val="none" w:sz="0" w:space="0" w:color="auto"/>
                <w:bottom w:val="none" w:sz="0" w:space="0" w:color="auto"/>
                <w:right w:val="none" w:sz="0" w:space="0" w:color="auto"/>
              </w:divBdr>
            </w:div>
            <w:div w:id="1841771460">
              <w:marLeft w:val="0"/>
              <w:marRight w:val="0"/>
              <w:marTop w:val="0"/>
              <w:marBottom w:val="0"/>
              <w:divBdr>
                <w:top w:val="none" w:sz="0" w:space="0" w:color="auto"/>
                <w:left w:val="none" w:sz="0" w:space="0" w:color="auto"/>
                <w:bottom w:val="none" w:sz="0" w:space="0" w:color="auto"/>
                <w:right w:val="none" w:sz="0" w:space="0" w:color="auto"/>
              </w:divBdr>
            </w:div>
            <w:div w:id="1954241367">
              <w:marLeft w:val="0"/>
              <w:marRight w:val="0"/>
              <w:marTop w:val="0"/>
              <w:marBottom w:val="0"/>
              <w:divBdr>
                <w:top w:val="none" w:sz="0" w:space="0" w:color="auto"/>
                <w:left w:val="none" w:sz="0" w:space="0" w:color="auto"/>
                <w:bottom w:val="none" w:sz="0" w:space="0" w:color="auto"/>
                <w:right w:val="none" w:sz="0" w:space="0" w:color="auto"/>
              </w:divBdr>
            </w:div>
            <w:div w:id="1230654809">
              <w:marLeft w:val="0"/>
              <w:marRight w:val="0"/>
              <w:marTop w:val="0"/>
              <w:marBottom w:val="0"/>
              <w:divBdr>
                <w:top w:val="none" w:sz="0" w:space="0" w:color="auto"/>
                <w:left w:val="none" w:sz="0" w:space="0" w:color="auto"/>
                <w:bottom w:val="none" w:sz="0" w:space="0" w:color="auto"/>
                <w:right w:val="none" w:sz="0" w:space="0" w:color="auto"/>
              </w:divBdr>
            </w:div>
            <w:div w:id="1622763420">
              <w:marLeft w:val="0"/>
              <w:marRight w:val="0"/>
              <w:marTop w:val="0"/>
              <w:marBottom w:val="0"/>
              <w:divBdr>
                <w:top w:val="none" w:sz="0" w:space="0" w:color="auto"/>
                <w:left w:val="none" w:sz="0" w:space="0" w:color="auto"/>
                <w:bottom w:val="none" w:sz="0" w:space="0" w:color="auto"/>
                <w:right w:val="none" w:sz="0" w:space="0" w:color="auto"/>
              </w:divBdr>
            </w:div>
            <w:div w:id="168401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19934">
      <w:bodyDiv w:val="1"/>
      <w:marLeft w:val="0"/>
      <w:marRight w:val="0"/>
      <w:marTop w:val="0"/>
      <w:marBottom w:val="0"/>
      <w:divBdr>
        <w:top w:val="none" w:sz="0" w:space="0" w:color="auto"/>
        <w:left w:val="none" w:sz="0" w:space="0" w:color="auto"/>
        <w:bottom w:val="none" w:sz="0" w:space="0" w:color="auto"/>
        <w:right w:val="none" w:sz="0" w:space="0" w:color="auto"/>
      </w:divBdr>
      <w:divsChild>
        <w:div w:id="118426575">
          <w:marLeft w:val="0"/>
          <w:marRight w:val="0"/>
          <w:marTop w:val="0"/>
          <w:marBottom w:val="0"/>
          <w:divBdr>
            <w:top w:val="none" w:sz="0" w:space="0" w:color="auto"/>
            <w:left w:val="none" w:sz="0" w:space="0" w:color="auto"/>
            <w:bottom w:val="none" w:sz="0" w:space="0" w:color="auto"/>
            <w:right w:val="none" w:sz="0" w:space="0" w:color="auto"/>
          </w:divBdr>
          <w:divsChild>
            <w:div w:id="1278946581">
              <w:marLeft w:val="0"/>
              <w:marRight w:val="0"/>
              <w:marTop w:val="0"/>
              <w:marBottom w:val="0"/>
              <w:divBdr>
                <w:top w:val="none" w:sz="0" w:space="0" w:color="auto"/>
                <w:left w:val="none" w:sz="0" w:space="0" w:color="auto"/>
                <w:bottom w:val="none" w:sz="0" w:space="0" w:color="auto"/>
                <w:right w:val="none" w:sz="0" w:space="0" w:color="auto"/>
              </w:divBdr>
            </w:div>
            <w:div w:id="620501315">
              <w:marLeft w:val="0"/>
              <w:marRight w:val="0"/>
              <w:marTop w:val="0"/>
              <w:marBottom w:val="0"/>
              <w:divBdr>
                <w:top w:val="none" w:sz="0" w:space="0" w:color="auto"/>
                <w:left w:val="none" w:sz="0" w:space="0" w:color="auto"/>
                <w:bottom w:val="none" w:sz="0" w:space="0" w:color="auto"/>
                <w:right w:val="none" w:sz="0" w:space="0" w:color="auto"/>
              </w:divBdr>
            </w:div>
            <w:div w:id="717629245">
              <w:marLeft w:val="0"/>
              <w:marRight w:val="0"/>
              <w:marTop w:val="0"/>
              <w:marBottom w:val="0"/>
              <w:divBdr>
                <w:top w:val="none" w:sz="0" w:space="0" w:color="auto"/>
                <w:left w:val="none" w:sz="0" w:space="0" w:color="auto"/>
                <w:bottom w:val="none" w:sz="0" w:space="0" w:color="auto"/>
                <w:right w:val="none" w:sz="0" w:space="0" w:color="auto"/>
              </w:divBdr>
            </w:div>
            <w:div w:id="1962571479">
              <w:marLeft w:val="0"/>
              <w:marRight w:val="0"/>
              <w:marTop w:val="0"/>
              <w:marBottom w:val="0"/>
              <w:divBdr>
                <w:top w:val="none" w:sz="0" w:space="0" w:color="auto"/>
                <w:left w:val="none" w:sz="0" w:space="0" w:color="auto"/>
                <w:bottom w:val="none" w:sz="0" w:space="0" w:color="auto"/>
                <w:right w:val="none" w:sz="0" w:space="0" w:color="auto"/>
              </w:divBdr>
            </w:div>
            <w:div w:id="886987121">
              <w:marLeft w:val="0"/>
              <w:marRight w:val="0"/>
              <w:marTop w:val="0"/>
              <w:marBottom w:val="0"/>
              <w:divBdr>
                <w:top w:val="none" w:sz="0" w:space="0" w:color="auto"/>
                <w:left w:val="none" w:sz="0" w:space="0" w:color="auto"/>
                <w:bottom w:val="none" w:sz="0" w:space="0" w:color="auto"/>
                <w:right w:val="none" w:sz="0" w:space="0" w:color="auto"/>
              </w:divBdr>
            </w:div>
            <w:div w:id="1556506088">
              <w:marLeft w:val="0"/>
              <w:marRight w:val="0"/>
              <w:marTop w:val="0"/>
              <w:marBottom w:val="0"/>
              <w:divBdr>
                <w:top w:val="none" w:sz="0" w:space="0" w:color="auto"/>
                <w:left w:val="none" w:sz="0" w:space="0" w:color="auto"/>
                <w:bottom w:val="none" w:sz="0" w:space="0" w:color="auto"/>
                <w:right w:val="none" w:sz="0" w:space="0" w:color="auto"/>
              </w:divBdr>
            </w:div>
            <w:div w:id="363989042">
              <w:marLeft w:val="0"/>
              <w:marRight w:val="0"/>
              <w:marTop w:val="0"/>
              <w:marBottom w:val="0"/>
              <w:divBdr>
                <w:top w:val="none" w:sz="0" w:space="0" w:color="auto"/>
                <w:left w:val="none" w:sz="0" w:space="0" w:color="auto"/>
                <w:bottom w:val="none" w:sz="0" w:space="0" w:color="auto"/>
                <w:right w:val="none" w:sz="0" w:space="0" w:color="auto"/>
              </w:divBdr>
            </w:div>
            <w:div w:id="1704475623">
              <w:marLeft w:val="0"/>
              <w:marRight w:val="0"/>
              <w:marTop w:val="0"/>
              <w:marBottom w:val="0"/>
              <w:divBdr>
                <w:top w:val="none" w:sz="0" w:space="0" w:color="auto"/>
                <w:left w:val="none" w:sz="0" w:space="0" w:color="auto"/>
                <w:bottom w:val="none" w:sz="0" w:space="0" w:color="auto"/>
                <w:right w:val="none" w:sz="0" w:space="0" w:color="auto"/>
              </w:divBdr>
            </w:div>
            <w:div w:id="620766884">
              <w:marLeft w:val="0"/>
              <w:marRight w:val="0"/>
              <w:marTop w:val="0"/>
              <w:marBottom w:val="0"/>
              <w:divBdr>
                <w:top w:val="none" w:sz="0" w:space="0" w:color="auto"/>
                <w:left w:val="none" w:sz="0" w:space="0" w:color="auto"/>
                <w:bottom w:val="none" w:sz="0" w:space="0" w:color="auto"/>
                <w:right w:val="none" w:sz="0" w:space="0" w:color="auto"/>
              </w:divBdr>
            </w:div>
            <w:div w:id="1800026352">
              <w:marLeft w:val="0"/>
              <w:marRight w:val="0"/>
              <w:marTop w:val="0"/>
              <w:marBottom w:val="0"/>
              <w:divBdr>
                <w:top w:val="none" w:sz="0" w:space="0" w:color="auto"/>
                <w:left w:val="none" w:sz="0" w:space="0" w:color="auto"/>
                <w:bottom w:val="none" w:sz="0" w:space="0" w:color="auto"/>
                <w:right w:val="none" w:sz="0" w:space="0" w:color="auto"/>
              </w:divBdr>
            </w:div>
            <w:div w:id="1545025043">
              <w:marLeft w:val="0"/>
              <w:marRight w:val="0"/>
              <w:marTop w:val="0"/>
              <w:marBottom w:val="0"/>
              <w:divBdr>
                <w:top w:val="none" w:sz="0" w:space="0" w:color="auto"/>
                <w:left w:val="none" w:sz="0" w:space="0" w:color="auto"/>
                <w:bottom w:val="none" w:sz="0" w:space="0" w:color="auto"/>
                <w:right w:val="none" w:sz="0" w:space="0" w:color="auto"/>
              </w:divBdr>
            </w:div>
            <w:div w:id="422452625">
              <w:marLeft w:val="0"/>
              <w:marRight w:val="0"/>
              <w:marTop w:val="0"/>
              <w:marBottom w:val="0"/>
              <w:divBdr>
                <w:top w:val="none" w:sz="0" w:space="0" w:color="auto"/>
                <w:left w:val="none" w:sz="0" w:space="0" w:color="auto"/>
                <w:bottom w:val="none" w:sz="0" w:space="0" w:color="auto"/>
                <w:right w:val="none" w:sz="0" w:space="0" w:color="auto"/>
              </w:divBdr>
            </w:div>
            <w:div w:id="1348170783">
              <w:marLeft w:val="0"/>
              <w:marRight w:val="0"/>
              <w:marTop w:val="0"/>
              <w:marBottom w:val="0"/>
              <w:divBdr>
                <w:top w:val="none" w:sz="0" w:space="0" w:color="auto"/>
                <w:left w:val="none" w:sz="0" w:space="0" w:color="auto"/>
                <w:bottom w:val="none" w:sz="0" w:space="0" w:color="auto"/>
                <w:right w:val="none" w:sz="0" w:space="0" w:color="auto"/>
              </w:divBdr>
            </w:div>
            <w:div w:id="1740445925">
              <w:marLeft w:val="0"/>
              <w:marRight w:val="0"/>
              <w:marTop w:val="0"/>
              <w:marBottom w:val="0"/>
              <w:divBdr>
                <w:top w:val="none" w:sz="0" w:space="0" w:color="auto"/>
                <w:left w:val="none" w:sz="0" w:space="0" w:color="auto"/>
                <w:bottom w:val="none" w:sz="0" w:space="0" w:color="auto"/>
                <w:right w:val="none" w:sz="0" w:space="0" w:color="auto"/>
              </w:divBdr>
            </w:div>
            <w:div w:id="625745686">
              <w:marLeft w:val="0"/>
              <w:marRight w:val="0"/>
              <w:marTop w:val="0"/>
              <w:marBottom w:val="0"/>
              <w:divBdr>
                <w:top w:val="none" w:sz="0" w:space="0" w:color="auto"/>
                <w:left w:val="none" w:sz="0" w:space="0" w:color="auto"/>
                <w:bottom w:val="none" w:sz="0" w:space="0" w:color="auto"/>
                <w:right w:val="none" w:sz="0" w:space="0" w:color="auto"/>
              </w:divBdr>
            </w:div>
            <w:div w:id="438598772">
              <w:marLeft w:val="0"/>
              <w:marRight w:val="0"/>
              <w:marTop w:val="0"/>
              <w:marBottom w:val="0"/>
              <w:divBdr>
                <w:top w:val="none" w:sz="0" w:space="0" w:color="auto"/>
                <w:left w:val="none" w:sz="0" w:space="0" w:color="auto"/>
                <w:bottom w:val="none" w:sz="0" w:space="0" w:color="auto"/>
                <w:right w:val="none" w:sz="0" w:space="0" w:color="auto"/>
              </w:divBdr>
            </w:div>
            <w:div w:id="508298640">
              <w:marLeft w:val="0"/>
              <w:marRight w:val="0"/>
              <w:marTop w:val="0"/>
              <w:marBottom w:val="0"/>
              <w:divBdr>
                <w:top w:val="none" w:sz="0" w:space="0" w:color="auto"/>
                <w:left w:val="none" w:sz="0" w:space="0" w:color="auto"/>
                <w:bottom w:val="none" w:sz="0" w:space="0" w:color="auto"/>
                <w:right w:val="none" w:sz="0" w:space="0" w:color="auto"/>
              </w:divBdr>
            </w:div>
            <w:div w:id="1642228950">
              <w:marLeft w:val="0"/>
              <w:marRight w:val="0"/>
              <w:marTop w:val="0"/>
              <w:marBottom w:val="0"/>
              <w:divBdr>
                <w:top w:val="none" w:sz="0" w:space="0" w:color="auto"/>
                <w:left w:val="none" w:sz="0" w:space="0" w:color="auto"/>
                <w:bottom w:val="none" w:sz="0" w:space="0" w:color="auto"/>
                <w:right w:val="none" w:sz="0" w:space="0" w:color="auto"/>
              </w:divBdr>
            </w:div>
            <w:div w:id="1899049170">
              <w:marLeft w:val="0"/>
              <w:marRight w:val="0"/>
              <w:marTop w:val="0"/>
              <w:marBottom w:val="0"/>
              <w:divBdr>
                <w:top w:val="none" w:sz="0" w:space="0" w:color="auto"/>
                <w:left w:val="none" w:sz="0" w:space="0" w:color="auto"/>
                <w:bottom w:val="none" w:sz="0" w:space="0" w:color="auto"/>
                <w:right w:val="none" w:sz="0" w:space="0" w:color="auto"/>
              </w:divBdr>
            </w:div>
            <w:div w:id="1813985520">
              <w:marLeft w:val="0"/>
              <w:marRight w:val="0"/>
              <w:marTop w:val="0"/>
              <w:marBottom w:val="0"/>
              <w:divBdr>
                <w:top w:val="none" w:sz="0" w:space="0" w:color="auto"/>
                <w:left w:val="none" w:sz="0" w:space="0" w:color="auto"/>
                <w:bottom w:val="none" w:sz="0" w:space="0" w:color="auto"/>
                <w:right w:val="none" w:sz="0" w:space="0" w:color="auto"/>
              </w:divBdr>
            </w:div>
            <w:div w:id="1590263552">
              <w:marLeft w:val="0"/>
              <w:marRight w:val="0"/>
              <w:marTop w:val="0"/>
              <w:marBottom w:val="0"/>
              <w:divBdr>
                <w:top w:val="none" w:sz="0" w:space="0" w:color="auto"/>
                <w:left w:val="none" w:sz="0" w:space="0" w:color="auto"/>
                <w:bottom w:val="none" w:sz="0" w:space="0" w:color="auto"/>
                <w:right w:val="none" w:sz="0" w:space="0" w:color="auto"/>
              </w:divBdr>
            </w:div>
            <w:div w:id="1581255783">
              <w:marLeft w:val="0"/>
              <w:marRight w:val="0"/>
              <w:marTop w:val="0"/>
              <w:marBottom w:val="0"/>
              <w:divBdr>
                <w:top w:val="none" w:sz="0" w:space="0" w:color="auto"/>
                <w:left w:val="none" w:sz="0" w:space="0" w:color="auto"/>
                <w:bottom w:val="none" w:sz="0" w:space="0" w:color="auto"/>
                <w:right w:val="none" w:sz="0" w:space="0" w:color="auto"/>
              </w:divBdr>
            </w:div>
            <w:div w:id="1487239541">
              <w:marLeft w:val="0"/>
              <w:marRight w:val="0"/>
              <w:marTop w:val="0"/>
              <w:marBottom w:val="0"/>
              <w:divBdr>
                <w:top w:val="none" w:sz="0" w:space="0" w:color="auto"/>
                <w:left w:val="none" w:sz="0" w:space="0" w:color="auto"/>
                <w:bottom w:val="none" w:sz="0" w:space="0" w:color="auto"/>
                <w:right w:val="none" w:sz="0" w:space="0" w:color="auto"/>
              </w:divBdr>
            </w:div>
            <w:div w:id="916942802">
              <w:marLeft w:val="0"/>
              <w:marRight w:val="0"/>
              <w:marTop w:val="0"/>
              <w:marBottom w:val="0"/>
              <w:divBdr>
                <w:top w:val="none" w:sz="0" w:space="0" w:color="auto"/>
                <w:left w:val="none" w:sz="0" w:space="0" w:color="auto"/>
                <w:bottom w:val="none" w:sz="0" w:space="0" w:color="auto"/>
                <w:right w:val="none" w:sz="0" w:space="0" w:color="auto"/>
              </w:divBdr>
            </w:div>
            <w:div w:id="1897356414">
              <w:marLeft w:val="0"/>
              <w:marRight w:val="0"/>
              <w:marTop w:val="0"/>
              <w:marBottom w:val="0"/>
              <w:divBdr>
                <w:top w:val="none" w:sz="0" w:space="0" w:color="auto"/>
                <w:left w:val="none" w:sz="0" w:space="0" w:color="auto"/>
                <w:bottom w:val="none" w:sz="0" w:space="0" w:color="auto"/>
                <w:right w:val="none" w:sz="0" w:space="0" w:color="auto"/>
              </w:divBdr>
            </w:div>
            <w:div w:id="1646666071">
              <w:marLeft w:val="0"/>
              <w:marRight w:val="0"/>
              <w:marTop w:val="0"/>
              <w:marBottom w:val="0"/>
              <w:divBdr>
                <w:top w:val="none" w:sz="0" w:space="0" w:color="auto"/>
                <w:left w:val="none" w:sz="0" w:space="0" w:color="auto"/>
                <w:bottom w:val="none" w:sz="0" w:space="0" w:color="auto"/>
                <w:right w:val="none" w:sz="0" w:space="0" w:color="auto"/>
              </w:divBdr>
            </w:div>
            <w:div w:id="698239817">
              <w:marLeft w:val="0"/>
              <w:marRight w:val="0"/>
              <w:marTop w:val="0"/>
              <w:marBottom w:val="0"/>
              <w:divBdr>
                <w:top w:val="none" w:sz="0" w:space="0" w:color="auto"/>
                <w:left w:val="none" w:sz="0" w:space="0" w:color="auto"/>
                <w:bottom w:val="none" w:sz="0" w:space="0" w:color="auto"/>
                <w:right w:val="none" w:sz="0" w:space="0" w:color="auto"/>
              </w:divBdr>
            </w:div>
            <w:div w:id="1213737496">
              <w:marLeft w:val="0"/>
              <w:marRight w:val="0"/>
              <w:marTop w:val="0"/>
              <w:marBottom w:val="0"/>
              <w:divBdr>
                <w:top w:val="none" w:sz="0" w:space="0" w:color="auto"/>
                <w:left w:val="none" w:sz="0" w:space="0" w:color="auto"/>
                <w:bottom w:val="none" w:sz="0" w:space="0" w:color="auto"/>
                <w:right w:val="none" w:sz="0" w:space="0" w:color="auto"/>
              </w:divBdr>
            </w:div>
            <w:div w:id="1945113408">
              <w:marLeft w:val="0"/>
              <w:marRight w:val="0"/>
              <w:marTop w:val="0"/>
              <w:marBottom w:val="0"/>
              <w:divBdr>
                <w:top w:val="none" w:sz="0" w:space="0" w:color="auto"/>
                <w:left w:val="none" w:sz="0" w:space="0" w:color="auto"/>
                <w:bottom w:val="none" w:sz="0" w:space="0" w:color="auto"/>
                <w:right w:val="none" w:sz="0" w:space="0" w:color="auto"/>
              </w:divBdr>
            </w:div>
            <w:div w:id="2085835286">
              <w:marLeft w:val="0"/>
              <w:marRight w:val="0"/>
              <w:marTop w:val="0"/>
              <w:marBottom w:val="0"/>
              <w:divBdr>
                <w:top w:val="none" w:sz="0" w:space="0" w:color="auto"/>
                <w:left w:val="none" w:sz="0" w:space="0" w:color="auto"/>
                <w:bottom w:val="none" w:sz="0" w:space="0" w:color="auto"/>
                <w:right w:val="none" w:sz="0" w:space="0" w:color="auto"/>
              </w:divBdr>
            </w:div>
            <w:div w:id="756445309">
              <w:marLeft w:val="0"/>
              <w:marRight w:val="0"/>
              <w:marTop w:val="0"/>
              <w:marBottom w:val="0"/>
              <w:divBdr>
                <w:top w:val="none" w:sz="0" w:space="0" w:color="auto"/>
                <w:left w:val="none" w:sz="0" w:space="0" w:color="auto"/>
                <w:bottom w:val="none" w:sz="0" w:space="0" w:color="auto"/>
                <w:right w:val="none" w:sz="0" w:space="0" w:color="auto"/>
              </w:divBdr>
            </w:div>
            <w:div w:id="665982747">
              <w:marLeft w:val="0"/>
              <w:marRight w:val="0"/>
              <w:marTop w:val="0"/>
              <w:marBottom w:val="0"/>
              <w:divBdr>
                <w:top w:val="none" w:sz="0" w:space="0" w:color="auto"/>
                <w:left w:val="none" w:sz="0" w:space="0" w:color="auto"/>
                <w:bottom w:val="none" w:sz="0" w:space="0" w:color="auto"/>
                <w:right w:val="none" w:sz="0" w:space="0" w:color="auto"/>
              </w:divBdr>
            </w:div>
            <w:div w:id="4019411">
              <w:marLeft w:val="0"/>
              <w:marRight w:val="0"/>
              <w:marTop w:val="0"/>
              <w:marBottom w:val="0"/>
              <w:divBdr>
                <w:top w:val="none" w:sz="0" w:space="0" w:color="auto"/>
                <w:left w:val="none" w:sz="0" w:space="0" w:color="auto"/>
                <w:bottom w:val="none" w:sz="0" w:space="0" w:color="auto"/>
                <w:right w:val="none" w:sz="0" w:space="0" w:color="auto"/>
              </w:divBdr>
            </w:div>
            <w:div w:id="908733295">
              <w:marLeft w:val="0"/>
              <w:marRight w:val="0"/>
              <w:marTop w:val="0"/>
              <w:marBottom w:val="0"/>
              <w:divBdr>
                <w:top w:val="none" w:sz="0" w:space="0" w:color="auto"/>
                <w:left w:val="none" w:sz="0" w:space="0" w:color="auto"/>
                <w:bottom w:val="none" w:sz="0" w:space="0" w:color="auto"/>
                <w:right w:val="none" w:sz="0" w:space="0" w:color="auto"/>
              </w:divBdr>
            </w:div>
            <w:div w:id="1359742569">
              <w:marLeft w:val="0"/>
              <w:marRight w:val="0"/>
              <w:marTop w:val="0"/>
              <w:marBottom w:val="0"/>
              <w:divBdr>
                <w:top w:val="none" w:sz="0" w:space="0" w:color="auto"/>
                <w:left w:val="none" w:sz="0" w:space="0" w:color="auto"/>
                <w:bottom w:val="none" w:sz="0" w:space="0" w:color="auto"/>
                <w:right w:val="none" w:sz="0" w:space="0" w:color="auto"/>
              </w:divBdr>
            </w:div>
            <w:div w:id="1671366579">
              <w:marLeft w:val="0"/>
              <w:marRight w:val="0"/>
              <w:marTop w:val="0"/>
              <w:marBottom w:val="0"/>
              <w:divBdr>
                <w:top w:val="none" w:sz="0" w:space="0" w:color="auto"/>
                <w:left w:val="none" w:sz="0" w:space="0" w:color="auto"/>
                <w:bottom w:val="none" w:sz="0" w:space="0" w:color="auto"/>
                <w:right w:val="none" w:sz="0" w:space="0" w:color="auto"/>
              </w:divBdr>
            </w:div>
            <w:div w:id="1479807247">
              <w:marLeft w:val="0"/>
              <w:marRight w:val="0"/>
              <w:marTop w:val="0"/>
              <w:marBottom w:val="0"/>
              <w:divBdr>
                <w:top w:val="none" w:sz="0" w:space="0" w:color="auto"/>
                <w:left w:val="none" w:sz="0" w:space="0" w:color="auto"/>
                <w:bottom w:val="none" w:sz="0" w:space="0" w:color="auto"/>
                <w:right w:val="none" w:sz="0" w:space="0" w:color="auto"/>
              </w:divBdr>
            </w:div>
            <w:div w:id="1735665826">
              <w:marLeft w:val="0"/>
              <w:marRight w:val="0"/>
              <w:marTop w:val="0"/>
              <w:marBottom w:val="0"/>
              <w:divBdr>
                <w:top w:val="none" w:sz="0" w:space="0" w:color="auto"/>
                <w:left w:val="none" w:sz="0" w:space="0" w:color="auto"/>
                <w:bottom w:val="none" w:sz="0" w:space="0" w:color="auto"/>
                <w:right w:val="none" w:sz="0" w:space="0" w:color="auto"/>
              </w:divBdr>
            </w:div>
            <w:div w:id="1393239861">
              <w:marLeft w:val="0"/>
              <w:marRight w:val="0"/>
              <w:marTop w:val="0"/>
              <w:marBottom w:val="0"/>
              <w:divBdr>
                <w:top w:val="none" w:sz="0" w:space="0" w:color="auto"/>
                <w:left w:val="none" w:sz="0" w:space="0" w:color="auto"/>
                <w:bottom w:val="none" w:sz="0" w:space="0" w:color="auto"/>
                <w:right w:val="none" w:sz="0" w:space="0" w:color="auto"/>
              </w:divBdr>
            </w:div>
            <w:div w:id="716010154">
              <w:marLeft w:val="0"/>
              <w:marRight w:val="0"/>
              <w:marTop w:val="0"/>
              <w:marBottom w:val="0"/>
              <w:divBdr>
                <w:top w:val="none" w:sz="0" w:space="0" w:color="auto"/>
                <w:left w:val="none" w:sz="0" w:space="0" w:color="auto"/>
                <w:bottom w:val="none" w:sz="0" w:space="0" w:color="auto"/>
                <w:right w:val="none" w:sz="0" w:space="0" w:color="auto"/>
              </w:divBdr>
            </w:div>
            <w:div w:id="10032118">
              <w:marLeft w:val="0"/>
              <w:marRight w:val="0"/>
              <w:marTop w:val="0"/>
              <w:marBottom w:val="0"/>
              <w:divBdr>
                <w:top w:val="none" w:sz="0" w:space="0" w:color="auto"/>
                <w:left w:val="none" w:sz="0" w:space="0" w:color="auto"/>
                <w:bottom w:val="none" w:sz="0" w:space="0" w:color="auto"/>
                <w:right w:val="none" w:sz="0" w:space="0" w:color="auto"/>
              </w:divBdr>
            </w:div>
            <w:div w:id="1261257732">
              <w:marLeft w:val="0"/>
              <w:marRight w:val="0"/>
              <w:marTop w:val="0"/>
              <w:marBottom w:val="0"/>
              <w:divBdr>
                <w:top w:val="none" w:sz="0" w:space="0" w:color="auto"/>
                <w:left w:val="none" w:sz="0" w:space="0" w:color="auto"/>
                <w:bottom w:val="none" w:sz="0" w:space="0" w:color="auto"/>
                <w:right w:val="none" w:sz="0" w:space="0" w:color="auto"/>
              </w:divBdr>
            </w:div>
            <w:div w:id="2028751179">
              <w:marLeft w:val="0"/>
              <w:marRight w:val="0"/>
              <w:marTop w:val="0"/>
              <w:marBottom w:val="0"/>
              <w:divBdr>
                <w:top w:val="none" w:sz="0" w:space="0" w:color="auto"/>
                <w:left w:val="none" w:sz="0" w:space="0" w:color="auto"/>
                <w:bottom w:val="none" w:sz="0" w:space="0" w:color="auto"/>
                <w:right w:val="none" w:sz="0" w:space="0" w:color="auto"/>
              </w:divBdr>
            </w:div>
            <w:div w:id="1299606590">
              <w:marLeft w:val="0"/>
              <w:marRight w:val="0"/>
              <w:marTop w:val="0"/>
              <w:marBottom w:val="0"/>
              <w:divBdr>
                <w:top w:val="none" w:sz="0" w:space="0" w:color="auto"/>
                <w:left w:val="none" w:sz="0" w:space="0" w:color="auto"/>
                <w:bottom w:val="none" w:sz="0" w:space="0" w:color="auto"/>
                <w:right w:val="none" w:sz="0" w:space="0" w:color="auto"/>
              </w:divBdr>
            </w:div>
            <w:div w:id="845555726">
              <w:marLeft w:val="0"/>
              <w:marRight w:val="0"/>
              <w:marTop w:val="0"/>
              <w:marBottom w:val="0"/>
              <w:divBdr>
                <w:top w:val="none" w:sz="0" w:space="0" w:color="auto"/>
                <w:left w:val="none" w:sz="0" w:space="0" w:color="auto"/>
                <w:bottom w:val="none" w:sz="0" w:space="0" w:color="auto"/>
                <w:right w:val="none" w:sz="0" w:space="0" w:color="auto"/>
              </w:divBdr>
            </w:div>
            <w:div w:id="901985788">
              <w:marLeft w:val="0"/>
              <w:marRight w:val="0"/>
              <w:marTop w:val="0"/>
              <w:marBottom w:val="0"/>
              <w:divBdr>
                <w:top w:val="none" w:sz="0" w:space="0" w:color="auto"/>
                <w:left w:val="none" w:sz="0" w:space="0" w:color="auto"/>
                <w:bottom w:val="none" w:sz="0" w:space="0" w:color="auto"/>
                <w:right w:val="none" w:sz="0" w:space="0" w:color="auto"/>
              </w:divBdr>
            </w:div>
            <w:div w:id="738137109">
              <w:marLeft w:val="0"/>
              <w:marRight w:val="0"/>
              <w:marTop w:val="0"/>
              <w:marBottom w:val="0"/>
              <w:divBdr>
                <w:top w:val="none" w:sz="0" w:space="0" w:color="auto"/>
                <w:left w:val="none" w:sz="0" w:space="0" w:color="auto"/>
                <w:bottom w:val="none" w:sz="0" w:space="0" w:color="auto"/>
                <w:right w:val="none" w:sz="0" w:space="0" w:color="auto"/>
              </w:divBdr>
            </w:div>
            <w:div w:id="2120567987">
              <w:marLeft w:val="0"/>
              <w:marRight w:val="0"/>
              <w:marTop w:val="0"/>
              <w:marBottom w:val="0"/>
              <w:divBdr>
                <w:top w:val="none" w:sz="0" w:space="0" w:color="auto"/>
                <w:left w:val="none" w:sz="0" w:space="0" w:color="auto"/>
                <w:bottom w:val="none" w:sz="0" w:space="0" w:color="auto"/>
                <w:right w:val="none" w:sz="0" w:space="0" w:color="auto"/>
              </w:divBdr>
            </w:div>
            <w:div w:id="382678594">
              <w:marLeft w:val="0"/>
              <w:marRight w:val="0"/>
              <w:marTop w:val="0"/>
              <w:marBottom w:val="0"/>
              <w:divBdr>
                <w:top w:val="none" w:sz="0" w:space="0" w:color="auto"/>
                <w:left w:val="none" w:sz="0" w:space="0" w:color="auto"/>
                <w:bottom w:val="none" w:sz="0" w:space="0" w:color="auto"/>
                <w:right w:val="none" w:sz="0" w:space="0" w:color="auto"/>
              </w:divBdr>
            </w:div>
            <w:div w:id="495998208">
              <w:marLeft w:val="0"/>
              <w:marRight w:val="0"/>
              <w:marTop w:val="0"/>
              <w:marBottom w:val="0"/>
              <w:divBdr>
                <w:top w:val="none" w:sz="0" w:space="0" w:color="auto"/>
                <w:left w:val="none" w:sz="0" w:space="0" w:color="auto"/>
                <w:bottom w:val="none" w:sz="0" w:space="0" w:color="auto"/>
                <w:right w:val="none" w:sz="0" w:space="0" w:color="auto"/>
              </w:divBdr>
            </w:div>
            <w:div w:id="6559791">
              <w:marLeft w:val="0"/>
              <w:marRight w:val="0"/>
              <w:marTop w:val="0"/>
              <w:marBottom w:val="0"/>
              <w:divBdr>
                <w:top w:val="none" w:sz="0" w:space="0" w:color="auto"/>
                <w:left w:val="none" w:sz="0" w:space="0" w:color="auto"/>
                <w:bottom w:val="none" w:sz="0" w:space="0" w:color="auto"/>
                <w:right w:val="none" w:sz="0" w:space="0" w:color="auto"/>
              </w:divBdr>
            </w:div>
            <w:div w:id="1576403520">
              <w:marLeft w:val="0"/>
              <w:marRight w:val="0"/>
              <w:marTop w:val="0"/>
              <w:marBottom w:val="0"/>
              <w:divBdr>
                <w:top w:val="none" w:sz="0" w:space="0" w:color="auto"/>
                <w:left w:val="none" w:sz="0" w:space="0" w:color="auto"/>
                <w:bottom w:val="none" w:sz="0" w:space="0" w:color="auto"/>
                <w:right w:val="none" w:sz="0" w:space="0" w:color="auto"/>
              </w:divBdr>
            </w:div>
            <w:div w:id="1813055260">
              <w:marLeft w:val="0"/>
              <w:marRight w:val="0"/>
              <w:marTop w:val="0"/>
              <w:marBottom w:val="0"/>
              <w:divBdr>
                <w:top w:val="none" w:sz="0" w:space="0" w:color="auto"/>
                <w:left w:val="none" w:sz="0" w:space="0" w:color="auto"/>
                <w:bottom w:val="none" w:sz="0" w:space="0" w:color="auto"/>
                <w:right w:val="none" w:sz="0" w:space="0" w:color="auto"/>
              </w:divBdr>
            </w:div>
            <w:div w:id="1437096938">
              <w:marLeft w:val="0"/>
              <w:marRight w:val="0"/>
              <w:marTop w:val="0"/>
              <w:marBottom w:val="0"/>
              <w:divBdr>
                <w:top w:val="none" w:sz="0" w:space="0" w:color="auto"/>
                <w:left w:val="none" w:sz="0" w:space="0" w:color="auto"/>
                <w:bottom w:val="none" w:sz="0" w:space="0" w:color="auto"/>
                <w:right w:val="none" w:sz="0" w:space="0" w:color="auto"/>
              </w:divBdr>
            </w:div>
            <w:div w:id="1026129087">
              <w:marLeft w:val="0"/>
              <w:marRight w:val="0"/>
              <w:marTop w:val="0"/>
              <w:marBottom w:val="0"/>
              <w:divBdr>
                <w:top w:val="none" w:sz="0" w:space="0" w:color="auto"/>
                <w:left w:val="none" w:sz="0" w:space="0" w:color="auto"/>
                <w:bottom w:val="none" w:sz="0" w:space="0" w:color="auto"/>
                <w:right w:val="none" w:sz="0" w:space="0" w:color="auto"/>
              </w:divBdr>
            </w:div>
            <w:div w:id="1591280149">
              <w:marLeft w:val="0"/>
              <w:marRight w:val="0"/>
              <w:marTop w:val="0"/>
              <w:marBottom w:val="0"/>
              <w:divBdr>
                <w:top w:val="none" w:sz="0" w:space="0" w:color="auto"/>
                <w:left w:val="none" w:sz="0" w:space="0" w:color="auto"/>
                <w:bottom w:val="none" w:sz="0" w:space="0" w:color="auto"/>
                <w:right w:val="none" w:sz="0" w:space="0" w:color="auto"/>
              </w:divBdr>
            </w:div>
            <w:div w:id="1678533721">
              <w:marLeft w:val="0"/>
              <w:marRight w:val="0"/>
              <w:marTop w:val="0"/>
              <w:marBottom w:val="0"/>
              <w:divBdr>
                <w:top w:val="none" w:sz="0" w:space="0" w:color="auto"/>
                <w:left w:val="none" w:sz="0" w:space="0" w:color="auto"/>
                <w:bottom w:val="none" w:sz="0" w:space="0" w:color="auto"/>
                <w:right w:val="none" w:sz="0" w:space="0" w:color="auto"/>
              </w:divBdr>
            </w:div>
            <w:div w:id="1526283318">
              <w:marLeft w:val="0"/>
              <w:marRight w:val="0"/>
              <w:marTop w:val="0"/>
              <w:marBottom w:val="0"/>
              <w:divBdr>
                <w:top w:val="none" w:sz="0" w:space="0" w:color="auto"/>
                <w:left w:val="none" w:sz="0" w:space="0" w:color="auto"/>
                <w:bottom w:val="none" w:sz="0" w:space="0" w:color="auto"/>
                <w:right w:val="none" w:sz="0" w:space="0" w:color="auto"/>
              </w:divBdr>
            </w:div>
            <w:div w:id="238490638">
              <w:marLeft w:val="0"/>
              <w:marRight w:val="0"/>
              <w:marTop w:val="0"/>
              <w:marBottom w:val="0"/>
              <w:divBdr>
                <w:top w:val="none" w:sz="0" w:space="0" w:color="auto"/>
                <w:left w:val="none" w:sz="0" w:space="0" w:color="auto"/>
                <w:bottom w:val="none" w:sz="0" w:space="0" w:color="auto"/>
                <w:right w:val="none" w:sz="0" w:space="0" w:color="auto"/>
              </w:divBdr>
            </w:div>
            <w:div w:id="2006324424">
              <w:marLeft w:val="0"/>
              <w:marRight w:val="0"/>
              <w:marTop w:val="0"/>
              <w:marBottom w:val="0"/>
              <w:divBdr>
                <w:top w:val="none" w:sz="0" w:space="0" w:color="auto"/>
                <w:left w:val="none" w:sz="0" w:space="0" w:color="auto"/>
                <w:bottom w:val="none" w:sz="0" w:space="0" w:color="auto"/>
                <w:right w:val="none" w:sz="0" w:space="0" w:color="auto"/>
              </w:divBdr>
            </w:div>
            <w:div w:id="1573193835">
              <w:marLeft w:val="0"/>
              <w:marRight w:val="0"/>
              <w:marTop w:val="0"/>
              <w:marBottom w:val="0"/>
              <w:divBdr>
                <w:top w:val="none" w:sz="0" w:space="0" w:color="auto"/>
                <w:left w:val="none" w:sz="0" w:space="0" w:color="auto"/>
                <w:bottom w:val="none" w:sz="0" w:space="0" w:color="auto"/>
                <w:right w:val="none" w:sz="0" w:space="0" w:color="auto"/>
              </w:divBdr>
            </w:div>
            <w:div w:id="2014337144">
              <w:marLeft w:val="0"/>
              <w:marRight w:val="0"/>
              <w:marTop w:val="0"/>
              <w:marBottom w:val="0"/>
              <w:divBdr>
                <w:top w:val="none" w:sz="0" w:space="0" w:color="auto"/>
                <w:left w:val="none" w:sz="0" w:space="0" w:color="auto"/>
                <w:bottom w:val="none" w:sz="0" w:space="0" w:color="auto"/>
                <w:right w:val="none" w:sz="0" w:space="0" w:color="auto"/>
              </w:divBdr>
            </w:div>
            <w:div w:id="542598074">
              <w:marLeft w:val="0"/>
              <w:marRight w:val="0"/>
              <w:marTop w:val="0"/>
              <w:marBottom w:val="0"/>
              <w:divBdr>
                <w:top w:val="none" w:sz="0" w:space="0" w:color="auto"/>
                <w:left w:val="none" w:sz="0" w:space="0" w:color="auto"/>
                <w:bottom w:val="none" w:sz="0" w:space="0" w:color="auto"/>
                <w:right w:val="none" w:sz="0" w:space="0" w:color="auto"/>
              </w:divBdr>
            </w:div>
            <w:div w:id="1878005009">
              <w:marLeft w:val="0"/>
              <w:marRight w:val="0"/>
              <w:marTop w:val="0"/>
              <w:marBottom w:val="0"/>
              <w:divBdr>
                <w:top w:val="none" w:sz="0" w:space="0" w:color="auto"/>
                <w:left w:val="none" w:sz="0" w:space="0" w:color="auto"/>
                <w:bottom w:val="none" w:sz="0" w:space="0" w:color="auto"/>
                <w:right w:val="none" w:sz="0" w:space="0" w:color="auto"/>
              </w:divBdr>
            </w:div>
            <w:div w:id="963969391">
              <w:marLeft w:val="0"/>
              <w:marRight w:val="0"/>
              <w:marTop w:val="0"/>
              <w:marBottom w:val="0"/>
              <w:divBdr>
                <w:top w:val="none" w:sz="0" w:space="0" w:color="auto"/>
                <w:left w:val="none" w:sz="0" w:space="0" w:color="auto"/>
                <w:bottom w:val="none" w:sz="0" w:space="0" w:color="auto"/>
                <w:right w:val="none" w:sz="0" w:space="0" w:color="auto"/>
              </w:divBdr>
            </w:div>
            <w:div w:id="289291537">
              <w:marLeft w:val="0"/>
              <w:marRight w:val="0"/>
              <w:marTop w:val="0"/>
              <w:marBottom w:val="0"/>
              <w:divBdr>
                <w:top w:val="none" w:sz="0" w:space="0" w:color="auto"/>
                <w:left w:val="none" w:sz="0" w:space="0" w:color="auto"/>
                <w:bottom w:val="none" w:sz="0" w:space="0" w:color="auto"/>
                <w:right w:val="none" w:sz="0" w:space="0" w:color="auto"/>
              </w:divBdr>
            </w:div>
            <w:div w:id="1235356528">
              <w:marLeft w:val="0"/>
              <w:marRight w:val="0"/>
              <w:marTop w:val="0"/>
              <w:marBottom w:val="0"/>
              <w:divBdr>
                <w:top w:val="none" w:sz="0" w:space="0" w:color="auto"/>
                <w:left w:val="none" w:sz="0" w:space="0" w:color="auto"/>
                <w:bottom w:val="none" w:sz="0" w:space="0" w:color="auto"/>
                <w:right w:val="none" w:sz="0" w:space="0" w:color="auto"/>
              </w:divBdr>
            </w:div>
            <w:div w:id="1181509963">
              <w:marLeft w:val="0"/>
              <w:marRight w:val="0"/>
              <w:marTop w:val="0"/>
              <w:marBottom w:val="0"/>
              <w:divBdr>
                <w:top w:val="none" w:sz="0" w:space="0" w:color="auto"/>
                <w:left w:val="none" w:sz="0" w:space="0" w:color="auto"/>
                <w:bottom w:val="none" w:sz="0" w:space="0" w:color="auto"/>
                <w:right w:val="none" w:sz="0" w:space="0" w:color="auto"/>
              </w:divBdr>
            </w:div>
            <w:div w:id="2036424541">
              <w:marLeft w:val="0"/>
              <w:marRight w:val="0"/>
              <w:marTop w:val="0"/>
              <w:marBottom w:val="0"/>
              <w:divBdr>
                <w:top w:val="none" w:sz="0" w:space="0" w:color="auto"/>
                <w:left w:val="none" w:sz="0" w:space="0" w:color="auto"/>
                <w:bottom w:val="none" w:sz="0" w:space="0" w:color="auto"/>
                <w:right w:val="none" w:sz="0" w:space="0" w:color="auto"/>
              </w:divBdr>
            </w:div>
            <w:div w:id="318003041">
              <w:marLeft w:val="0"/>
              <w:marRight w:val="0"/>
              <w:marTop w:val="0"/>
              <w:marBottom w:val="0"/>
              <w:divBdr>
                <w:top w:val="none" w:sz="0" w:space="0" w:color="auto"/>
                <w:left w:val="none" w:sz="0" w:space="0" w:color="auto"/>
                <w:bottom w:val="none" w:sz="0" w:space="0" w:color="auto"/>
                <w:right w:val="none" w:sz="0" w:space="0" w:color="auto"/>
              </w:divBdr>
            </w:div>
            <w:div w:id="1089696402">
              <w:marLeft w:val="0"/>
              <w:marRight w:val="0"/>
              <w:marTop w:val="0"/>
              <w:marBottom w:val="0"/>
              <w:divBdr>
                <w:top w:val="none" w:sz="0" w:space="0" w:color="auto"/>
                <w:left w:val="none" w:sz="0" w:space="0" w:color="auto"/>
                <w:bottom w:val="none" w:sz="0" w:space="0" w:color="auto"/>
                <w:right w:val="none" w:sz="0" w:space="0" w:color="auto"/>
              </w:divBdr>
            </w:div>
            <w:div w:id="66878446">
              <w:marLeft w:val="0"/>
              <w:marRight w:val="0"/>
              <w:marTop w:val="0"/>
              <w:marBottom w:val="0"/>
              <w:divBdr>
                <w:top w:val="none" w:sz="0" w:space="0" w:color="auto"/>
                <w:left w:val="none" w:sz="0" w:space="0" w:color="auto"/>
                <w:bottom w:val="none" w:sz="0" w:space="0" w:color="auto"/>
                <w:right w:val="none" w:sz="0" w:space="0" w:color="auto"/>
              </w:divBdr>
            </w:div>
            <w:div w:id="313142999">
              <w:marLeft w:val="0"/>
              <w:marRight w:val="0"/>
              <w:marTop w:val="0"/>
              <w:marBottom w:val="0"/>
              <w:divBdr>
                <w:top w:val="none" w:sz="0" w:space="0" w:color="auto"/>
                <w:left w:val="none" w:sz="0" w:space="0" w:color="auto"/>
                <w:bottom w:val="none" w:sz="0" w:space="0" w:color="auto"/>
                <w:right w:val="none" w:sz="0" w:space="0" w:color="auto"/>
              </w:divBdr>
            </w:div>
            <w:div w:id="2017492881">
              <w:marLeft w:val="0"/>
              <w:marRight w:val="0"/>
              <w:marTop w:val="0"/>
              <w:marBottom w:val="0"/>
              <w:divBdr>
                <w:top w:val="none" w:sz="0" w:space="0" w:color="auto"/>
                <w:left w:val="none" w:sz="0" w:space="0" w:color="auto"/>
                <w:bottom w:val="none" w:sz="0" w:space="0" w:color="auto"/>
                <w:right w:val="none" w:sz="0" w:space="0" w:color="auto"/>
              </w:divBdr>
            </w:div>
            <w:div w:id="166985895">
              <w:marLeft w:val="0"/>
              <w:marRight w:val="0"/>
              <w:marTop w:val="0"/>
              <w:marBottom w:val="0"/>
              <w:divBdr>
                <w:top w:val="none" w:sz="0" w:space="0" w:color="auto"/>
                <w:left w:val="none" w:sz="0" w:space="0" w:color="auto"/>
                <w:bottom w:val="none" w:sz="0" w:space="0" w:color="auto"/>
                <w:right w:val="none" w:sz="0" w:space="0" w:color="auto"/>
              </w:divBdr>
            </w:div>
            <w:div w:id="2073306211">
              <w:marLeft w:val="0"/>
              <w:marRight w:val="0"/>
              <w:marTop w:val="0"/>
              <w:marBottom w:val="0"/>
              <w:divBdr>
                <w:top w:val="none" w:sz="0" w:space="0" w:color="auto"/>
                <w:left w:val="none" w:sz="0" w:space="0" w:color="auto"/>
                <w:bottom w:val="none" w:sz="0" w:space="0" w:color="auto"/>
                <w:right w:val="none" w:sz="0" w:space="0" w:color="auto"/>
              </w:divBdr>
            </w:div>
            <w:div w:id="149029586">
              <w:marLeft w:val="0"/>
              <w:marRight w:val="0"/>
              <w:marTop w:val="0"/>
              <w:marBottom w:val="0"/>
              <w:divBdr>
                <w:top w:val="none" w:sz="0" w:space="0" w:color="auto"/>
                <w:left w:val="none" w:sz="0" w:space="0" w:color="auto"/>
                <w:bottom w:val="none" w:sz="0" w:space="0" w:color="auto"/>
                <w:right w:val="none" w:sz="0" w:space="0" w:color="auto"/>
              </w:divBdr>
            </w:div>
            <w:div w:id="1048335586">
              <w:marLeft w:val="0"/>
              <w:marRight w:val="0"/>
              <w:marTop w:val="0"/>
              <w:marBottom w:val="0"/>
              <w:divBdr>
                <w:top w:val="none" w:sz="0" w:space="0" w:color="auto"/>
                <w:left w:val="none" w:sz="0" w:space="0" w:color="auto"/>
                <w:bottom w:val="none" w:sz="0" w:space="0" w:color="auto"/>
                <w:right w:val="none" w:sz="0" w:space="0" w:color="auto"/>
              </w:divBdr>
            </w:div>
            <w:div w:id="73207678">
              <w:marLeft w:val="0"/>
              <w:marRight w:val="0"/>
              <w:marTop w:val="0"/>
              <w:marBottom w:val="0"/>
              <w:divBdr>
                <w:top w:val="none" w:sz="0" w:space="0" w:color="auto"/>
                <w:left w:val="none" w:sz="0" w:space="0" w:color="auto"/>
                <w:bottom w:val="none" w:sz="0" w:space="0" w:color="auto"/>
                <w:right w:val="none" w:sz="0" w:space="0" w:color="auto"/>
              </w:divBdr>
            </w:div>
            <w:div w:id="1908954539">
              <w:marLeft w:val="0"/>
              <w:marRight w:val="0"/>
              <w:marTop w:val="0"/>
              <w:marBottom w:val="0"/>
              <w:divBdr>
                <w:top w:val="none" w:sz="0" w:space="0" w:color="auto"/>
                <w:left w:val="none" w:sz="0" w:space="0" w:color="auto"/>
                <w:bottom w:val="none" w:sz="0" w:space="0" w:color="auto"/>
                <w:right w:val="none" w:sz="0" w:space="0" w:color="auto"/>
              </w:divBdr>
            </w:div>
            <w:div w:id="878974808">
              <w:marLeft w:val="0"/>
              <w:marRight w:val="0"/>
              <w:marTop w:val="0"/>
              <w:marBottom w:val="0"/>
              <w:divBdr>
                <w:top w:val="none" w:sz="0" w:space="0" w:color="auto"/>
                <w:left w:val="none" w:sz="0" w:space="0" w:color="auto"/>
                <w:bottom w:val="none" w:sz="0" w:space="0" w:color="auto"/>
                <w:right w:val="none" w:sz="0" w:space="0" w:color="auto"/>
              </w:divBdr>
            </w:div>
            <w:div w:id="59521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7791">
      <w:bodyDiv w:val="1"/>
      <w:marLeft w:val="0"/>
      <w:marRight w:val="0"/>
      <w:marTop w:val="0"/>
      <w:marBottom w:val="0"/>
      <w:divBdr>
        <w:top w:val="none" w:sz="0" w:space="0" w:color="auto"/>
        <w:left w:val="none" w:sz="0" w:space="0" w:color="auto"/>
        <w:bottom w:val="none" w:sz="0" w:space="0" w:color="auto"/>
        <w:right w:val="none" w:sz="0" w:space="0" w:color="auto"/>
      </w:divBdr>
      <w:divsChild>
        <w:div w:id="1834221845">
          <w:marLeft w:val="0"/>
          <w:marRight w:val="0"/>
          <w:marTop w:val="0"/>
          <w:marBottom w:val="0"/>
          <w:divBdr>
            <w:top w:val="none" w:sz="0" w:space="0" w:color="auto"/>
            <w:left w:val="none" w:sz="0" w:space="0" w:color="auto"/>
            <w:bottom w:val="none" w:sz="0" w:space="0" w:color="auto"/>
            <w:right w:val="none" w:sz="0" w:space="0" w:color="auto"/>
          </w:divBdr>
          <w:divsChild>
            <w:div w:id="1530024505">
              <w:marLeft w:val="0"/>
              <w:marRight w:val="0"/>
              <w:marTop w:val="0"/>
              <w:marBottom w:val="0"/>
              <w:divBdr>
                <w:top w:val="none" w:sz="0" w:space="0" w:color="auto"/>
                <w:left w:val="none" w:sz="0" w:space="0" w:color="auto"/>
                <w:bottom w:val="none" w:sz="0" w:space="0" w:color="auto"/>
                <w:right w:val="none" w:sz="0" w:space="0" w:color="auto"/>
              </w:divBdr>
            </w:div>
            <w:div w:id="51009711">
              <w:marLeft w:val="0"/>
              <w:marRight w:val="0"/>
              <w:marTop w:val="0"/>
              <w:marBottom w:val="0"/>
              <w:divBdr>
                <w:top w:val="none" w:sz="0" w:space="0" w:color="auto"/>
                <w:left w:val="none" w:sz="0" w:space="0" w:color="auto"/>
                <w:bottom w:val="none" w:sz="0" w:space="0" w:color="auto"/>
                <w:right w:val="none" w:sz="0" w:space="0" w:color="auto"/>
              </w:divBdr>
            </w:div>
            <w:div w:id="1346832347">
              <w:marLeft w:val="0"/>
              <w:marRight w:val="0"/>
              <w:marTop w:val="0"/>
              <w:marBottom w:val="0"/>
              <w:divBdr>
                <w:top w:val="none" w:sz="0" w:space="0" w:color="auto"/>
                <w:left w:val="none" w:sz="0" w:space="0" w:color="auto"/>
                <w:bottom w:val="none" w:sz="0" w:space="0" w:color="auto"/>
                <w:right w:val="none" w:sz="0" w:space="0" w:color="auto"/>
              </w:divBdr>
            </w:div>
            <w:div w:id="1898591867">
              <w:marLeft w:val="0"/>
              <w:marRight w:val="0"/>
              <w:marTop w:val="0"/>
              <w:marBottom w:val="0"/>
              <w:divBdr>
                <w:top w:val="none" w:sz="0" w:space="0" w:color="auto"/>
                <w:left w:val="none" w:sz="0" w:space="0" w:color="auto"/>
                <w:bottom w:val="none" w:sz="0" w:space="0" w:color="auto"/>
                <w:right w:val="none" w:sz="0" w:space="0" w:color="auto"/>
              </w:divBdr>
            </w:div>
            <w:div w:id="57521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4061">
      <w:bodyDiv w:val="1"/>
      <w:marLeft w:val="0"/>
      <w:marRight w:val="0"/>
      <w:marTop w:val="0"/>
      <w:marBottom w:val="0"/>
      <w:divBdr>
        <w:top w:val="none" w:sz="0" w:space="0" w:color="auto"/>
        <w:left w:val="none" w:sz="0" w:space="0" w:color="auto"/>
        <w:bottom w:val="none" w:sz="0" w:space="0" w:color="auto"/>
        <w:right w:val="none" w:sz="0" w:space="0" w:color="auto"/>
      </w:divBdr>
      <w:divsChild>
        <w:div w:id="426460273">
          <w:marLeft w:val="0"/>
          <w:marRight w:val="0"/>
          <w:marTop w:val="0"/>
          <w:marBottom w:val="0"/>
          <w:divBdr>
            <w:top w:val="none" w:sz="0" w:space="0" w:color="auto"/>
            <w:left w:val="none" w:sz="0" w:space="0" w:color="auto"/>
            <w:bottom w:val="none" w:sz="0" w:space="0" w:color="auto"/>
            <w:right w:val="none" w:sz="0" w:space="0" w:color="auto"/>
          </w:divBdr>
          <w:divsChild>
            <w:div w:id="501773122">
              <w:marLeft w:val="0"/>
              <w:marRight w:val="0"/>
              <w:marTop w:val="0"/>
              <w:marBottom w:val="0"/>
              <w:divBdr>
                <w:top w:val="none" w:sz="0" w:space="0" w:color="auto"/>
                <w:left w:val="none" w:sz="0" w:space="0" w:color="auto"/>
                <w:bottom w:val="none" w:sz="0" w:space="0" w:color="auto"/>
                <w:right w:val="none" w:sz="0" w:space="0" w:color="auto"/>
              </w:divBdr>
            </w:div>
            <w:div w:id="1537156458">
              <w:marLeft w:val="0"/>
              <w:marRight w:val="0"/>
              <w:marTop w:val="0"/>
              <w:marBottom w:val="0"/>
              <w:divBdr>
                <w:top w:val="none" w:sz="0" w:space="0" w:color="auto"/>
                <w:left w:val="none" w:sz="0" w:space="0" w:color="auto"/>
                <w:bottom w:val="none" w:sz="0" w:space="0" w:color="auto"/>
                <w:right w:val="none" w:sz="0" w:space="0" w:color="auto"/>
              </w:divBdr>
            </w:div>
            <w:div w:id="1954289031">
              <w:marLeft w:val="0"/>
              <w:marRight w:val="0"/>
              <w:marTop w:val="0"/>
              <w:marBottom w:val="0"/>
              <w:divBdr>
                <w:top w:val="none" w:sz="0" w:space="0" w:color="auto"/>
                <w:left w:val="none" w:sz="0" w:space="0" w:color="auto"/>
                <w:bottom w:val="none" w:sz="0" w:space="0" w:color="auto"/>
                <w:right w:val="none" w:sz="0" w:space="0" w:color="auto"/>
              </w:divBdr>
            </w:div>
            <w:div w:id="1650016288">
              <w:marLeft w:val="0"/>
              <w:marRight w:val="0"/>
              <w:marTop w:val="0"/>
              <w:marBottom w:val="0"/>
              <w:divBdr>
                <w:top w:val="none" w:sz="0" w:space="0" w:color="auto"/>
                <w:left w:val="none" w:sz="0" w:space="0" w:color="auto"/>
                <w:bottom w:val="none" w:sz="0" w:space="0" w:color="auto"/>
                <w:right w:val="none" w:sz="0" w:space="0" w:color="auto"/>
              </w:divBdr>
            </w:div>
            <w:div w:id="488642340">
              <w:marLeft w:val="0"/>
              <w:marRight w:val="0"/>
              <w:marTop w:val="0"/>
              <w:marBottom w:val="0"/>
              <w:divBdr>
                <w:top w:val="none" w:sz="0" w:space="0" w:color="auto"/>
                <w:left w:val="none" w:sz="0" w:space="0" w:color="auto"/>
                <w:bottom w:val="none" w:sz="0" w:space="0" w:color="auto"/>
                <w:right w:val="none" w:sz="0" w:space="0" w:color="auto"/>
              </w:divBdr>
            </w:div>
            <w:div w:id="1140075255">
              <w:marLeft w:val="0"/>
              <w:marRight w:val="0"/>
              <w:marTop w:val="0"/>
              <w:marBottom w:val="0"/>
              <w:divBdr>
                <w:top w:val="none" w:sz="0" w:space="0" w:color="auto"/>
                <w:left w:val="none" w:sz="0" w:space="0" w:color="auto"/>
                <w:bottom w:val="none" w:sz="0" w:space="0" w:color="auto"/>
                <w:right w:val="none" w:sz="0" w:space="0" w:color="auto"/>
              </w:divBdr>
            </w:div>
            <w:div w:id="12254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1734">
      <w:bodyDiv w:val="1"/>
      <w:marLeft w:val="0"/>
      <w:marRight w:val="0"/>
      <w:marTop w:val="0"/>
      <w:marBottom w:val="0"/>
      <w:divBdr>
        <w:top w:val="none" w:sz="0" w:space="0" w:color="auto"/>
        <w:left w:val="none" w:sz="0" w:space="0" w:color="auto"/>
        <w:bottom w:val="none" w:sz="0" w:space="0" w:color="auto"/>
        <w:right w:val="none" w:sz="0" w:space="0" w:color="auto"/>
      </w:divBdr>
      <w:divsChild>
        <w:div w:id="275408326">
          <w:marLeft w:val="0"/>
          <w:marRight w:val="0"/>
          <w:marTop w:val="0"/>
          <w:marBottom w:val="0"/>
          <w:divBdr>
            <w:top w:val="none" w:sz="0" w:space="0" w:color="auto"/>
            <w:left w:val="none" w:sz="0" w:space="0" w:color="auto"/>
            <w:bottom w:val="none" w:sz="0" w:space="0" w:color="auto"/>
            <w:right w:val="none" w:sz="0" w:space="0" w:color="auto"/>
          </w:divBdr>
          <w:divsChild>
            <w:div w:id="1482766276">
              <w:marLeft w:val="0"/>
              <w:marRight w:val="0"/>
              <w:marTop w:val="0"/>
              <w:marBottom w:val="0"/>
              <w:divBdr>
                <w:top w:val="none" w:sz="0" w:space="0" w:color="auto"/>
                <w:left w:val="none" w:sz="0" w:space="0" w:color="auto"/>
                <w:bottom w:val="none" w:sz="0" w:space="0" w:color="auto"/>
                <w:right w:val="none" w:sz="0" w:space="0" w:color="auto"/>
              </w:divBdr>
            </w:div>
            <w:div w:id="1793943103">
              <w:marLeft w:val="0"/>
              <w:marRight w:val="0"/>
              <w:marTop w:val="0"/>
              <w:marBottom w:val="0"/>
              <w:divBdr>
                <w:top w:val="none" w:sz="0" w:space="0" w:color="auto"/>
                <w:left w:val="none" w:sz="0" w:space="0" w:color="auto"/>
                <w:bottom w:val="none" w:sz="0" w:space="0" w:color="auto"/>
                <w:right w:val="none" w:sz="0" w:space="0" w:color="auto"/>
              </w:divBdr>
            </w:div>
            <w:div w:id="779878475">
              <w:marLeft w:val="0"/>
              <w:marRight w:val="0"/>
              <w:marTop w:val="0"/>
              <w:marBottom w:val="0"/>
              <w:divBdr>
                <w:top w:val="none" w:sz="0" w:space="0" w:color="auto"/>
                <w:left w:val="none" w:sz="0" w:space="0" w:color="auto"/>
                <w:bottom w:val="none" w:sz="0" w:space="0" w:color="auto"/>
                <w:right w:val="none" w:sz="0" w:space="0" w:color="auto"/>
              </w:divBdr>
            </w:div>
            <w:div w:id="1287587259">
              <w:marLeft w:val="0"/>
              <w:marRight w:val="0"/>
              <w:marTop w:val="0"/>
              <w:marBottom w:val="0"/>
              <w:divBdr>
                <w:top w:val="none" w:sz="0" w:space="0" w:color="auto"/>
                <w:left w:val="none" w:sz="0" w:space="0" w:color="auto"/>
                <w:bottom w:val="none" w:sz="0" w:space="0" w:color="auto"/>
                <w:right w:val="none" w:sz="0" w:space="0" w:color="auto"/>
              </w:divBdr>
            </w:div>
            <w:div w:id="1914390290">
              <w:marLeft w:val="0"/>
              <w:marRight w:val="0"/>
              <w:marTop w:val="0"/>
              <w:marBottom w:val="0"/>
              <w:divBdr>
                <w:top w:val="none" w:sz="0" w:space="0" w:color="auto"/>
                <w:left w:val="none" w:sz="0" w:space="0" w:color="auto"/>
                <w:bottom w:val="none" w:sz="0" w:space="0" w:color="auto"/>
                <w:right w:val="none" w:sz="0" w:space="0" w:color="auto"/>
              </w:divBdr>
            </w:div>
            <w:div w:id="520632986">
              <w:marLeft w:val="0"/>
              <w:marRight w:val="0"/>
              <w:marTop w:val="0"/>
              <w:marBottom w:val="0"/>
              <w:divBdr>
                <w:top w:val="none" w:sz="0" w:space="0" w:color="auto"/>
                <w:left w:val="none" w:sz="0" w:space="0" w:color="auto"/>
                <w:bottom w:val="none" w:sz="0" w:space="0" w:color="auto"/>
                <w:right w:val="none" w:sz="0" w:space="0" w:color="auto"/>
              </w:divBdr>
            </w:div>
            <w:div w:id="815611333">
              <w:marLeft w:val="0"/>
              <w:marRight w:val="0"/>
              <w:marTop w:val="0"/>
              <w:marBottom w:val="0"/>
              <w:divBdr>
                <w:top w:val="none" w:sz="0" w:space="0" w:color="auto"/>
                <w:left w:val="none" w:sz="0" w:space="0" w:color="auto"/>
                <w:bottom w:val="none" w:sz="0" w:space="0" w:color="auto"/>
                <w:right w:val="none" w:sz="0" w:space="0" w:color="auto"/>
              </w:divBdr>
            </w:div>
            <w:div w:id="1377849175">
              <w:marLeft w:val="0"/>
              <w:marRight w:val="0"/>
              <w:marTop w:val="0"/>
              <w:marBottom w:val="0"/>
              <w:divBdr>
                <w:top w:val="none" w:sz="0" w:space="0" w:color="auto"/>
                <w:left w:val="none" w:sz="0" w:space="0" w:color="auto"/>
                <w:bottom w:val="none" w:sz="0" w:space="0" w:color="auto"/>
                <w:right w:val="none" w:sz="0" w:space="0" w:color="auto"/>
              </w:divBdr>
            </w:div>
            <w:div w:id="1802268100">
              <w:marLeft w:val="0"/>
              <w:marRight w:val="0"/>
              <w:marTop w:val="0"/>
              <w:marBottom w:val="0"/>
              <w:divBdr>
                <w:top w:val="none" w:sz="0" w:space="0" w:color="auto"/>
                <w:left w:val="none" w:sz="0" w:space="0" w:color="auto"/>
                <w:bottom w:val="none" w:sz="0" w:space="0" w:color="auto"/>
                <w:right w:val="none" w:sz="0" w:space="0" w:color="auto"/>
              </w:divBdr>
            </w:div>
            <w:div w:id="481043992">
              <w:marLeft w:val="0"/>
              <w:marRight w:val="0"/>
              <w:marTop w:val="0"/>
              <w:marBottom w:val="0"/>
              <w:divBdr>
                <w:top w:val="none" w:sz="0" w:space="0" w:color="auto"/>
                <w:left w:val="none" w:sz="0" w:space="0" w:color="auto"/>
                <w:bottom w:val="none" w:sz="0" w:space="0" w:color="auto"/>
                <w:right w:val="none" w:sz="0" w:space="0" w:color="auto"/>
              </w:divBdr>
            </w:div>
            <w:div w:id="115607801">
              <w:marLeft w:val="0"/>
              <w:marRight w:val="0"/>
              <w:marTop w:val="0"/>
              <w:marBottom w:val="0"/>
              <w:divBdr>
                <w:top w:val="none" w:sz="0" w:space="0" w:color="auto"/>
                <w:left w:val="none" w:sz="0" w:space="0" w:color="auto"/>
                <w:bottom w:val="none" w:sz="0" w:space="0" w:color="auto"/>
                <w:right w:val="none" w:sz="0" w:space="0" w:color="auto"/>
              </w:divBdr>
            </w:div>
            <w:div w:id="1406762848">
              <w:marLeft w:val="0"/>
              <w:marRight w:val="0"/>
              <w:marTop w:val="0"/>
              <w:marBottom w:val="0"/>
              <w:divBdr>
                <w:top w:val="none" w:sz="0" w:space="0" w:color="auto"/>
                <w:left w:val="none" w:sz="0" w:space="0" w:color="auto"/>
                <w:bottom w:val="none" w:sz="0" w:space="0" w:color="auto"/>
                <w:right w:val="none" w:sz="0" w:space="0" w:color="auto"/>
              </w:divBdr>
            </w:div>
            <w:div w:id="1057317107">
              <w:marLeft w:val="0"/>
              <w:marRight w:val="0"/>
              <w:marTop w:val="0"/>
              <w:marBottom w:val="0"/>
              <w:divBdr>
                <w:top w:val="none" w:sz="0" w:space="0" w:color="auto"/>
                <w:left w:val="none" w:sz="0" w:space="0" w:color="auto"/>
                <w:bottom w:val="none" w:sz="0" w:space="0" w:color="auto"/>
                <w:right w:val="none" w:sz="0" w:space="0" w:color="auto"/>
              </w:divBdr>
            </w:div>
            <w:div w:id="2080983615">
              <w:marLeft w:val="0"/>
              <w:marRight w:val="0"/>
              <w:marTop w:val="0"/>
              <w:marBottom w:val="0"/>
              <w:divBdr>
                <w:top w:val="none" w:sz="0" w:space="0" w:color="auto"/>
                <w:left w:val="none" w:sz="0" w:space="0" w:color="auto"/>
                <w:bottom w:val="none" w:sz="0" w:space="0" w:color="auto"/>
                <w:right w:val="none" w:sz="0" w:space="0" w:color="auto"/>
              </w:divBdr>
            </w:div>
            <w:div w:id="1973822674">
              <w:marLeft w:val="0"/>
              <w:marRight w:val="0"/>
              <w:marTop w:val="0"/>
              <w:marBottom w:val="0"/>
              <w:divBdr>
                <w:top w:val="none" w:sz="0" w:space="0" w:color="auto"/>
                <w:left w:val="none" w:sz="0" w:space="0" w:color="auto"/>
                <w:bottom w:val="none" w:sz="0" w:space="0" w:color="auto"/>
                <w:right w:val="none" w:sz="0" w:space="0" w:color="auto"/>
              </w:divBdr>
            </w:div>
            <w:div w:id="291636896">
              <w:marLeft w:val="0"/>
              <w:marRight w:val="0"/>
              <w:marTop w:val="0"/>
              <w:marBottom w:val="0"/>
              <w:divBdr>
                <w:top w:val="none" w:sz="0" w:space="0" w:color="auto"/>
                <w:left w:val="none" w:sz="0" w:space="0" w:color="auto"/>
                <w:bottom w:val="none" w:sz="0" w:space="0" w:color="auto"/>
                <w:right w:val="none" w:sz="0" w:space="0" w:color="auto"/>
              </w:divBdr>
            </w:div>
            <w:div w:id="650066283">
              <w:marLeft w:val="0"/>
              <w:marRight w:val="0"/>
              <w:marTop w:val="0"/>
              <w:marBottom w:val="0"/>
              <w:divBdr>
                <w:top w:val="none" w:sz="0" w:space="0" w:color="auto"/>
                <w:left w:val="none" w:sz="0" w:space="0" w:color="auto"/>
                <w:bottom w:val="none" w:sz="0" w:space="0" w:color="auto"/>
                <w:right w:val="none" w:sz="0" w:space="0" w:color="auto"/>
              </w:divBdr>
            </w:div>
            <w:div w:id="1139883195">
              <w:marLeft w:val="0"/>
              <w:marRight w:val="0"/>
              <w:marTop w:val="0"/>
              <w:marBottom w:val="0"/>
              <w:divBdr>
                <w:top w:val="none" w:sz="0" w:space="0" w:color="auto"/>
                <w:left w:val="none" w:sz="0" w:space="0" w:color="auto"/>
                <w:bottom w:val="none" w:sz="0" w:space="0" w:color="auto"/>
                <w:right w:val="none" w:sz="0" w:space="0" w:color="auto"/>
              </w:divBdr>
            </w:div>
            <w:div w:id="1766220571">
              <w:marLeft w:val="0"/>
              <w:marRight w:val="0"/>
              <w:marTop w:val="0"/>
              <w:marBottom w:val="0"/>
              <w:divBdr>
                <w:top w:val="none" w:sz="0" w:space="0" w:color="auto"/>
                <w:left w:val="none" w:sz="0" w:space="0" w:color="auto"/>
                <w:bottom w:val="none" w:sz="0" w:space="0" w:color="auto"/>
                <w:right w:val="none" w:sz="0" w:space="0" w:color="auto"/>
              </w:divBdr>
            </w:div>
            <w:div w:id="736243205">
              <w:marLeft w:val="0"/>
              <w:marRight w:val="0"/>
              <w:marTop w:val="0"/>
              <w:marBottom w:val="0"/>
              <w:divBdr>
                <w:top w:val="none" w:sz="0" w:space="0" w:color="auto"/>
                <w:left w:val="none" w:sz="0" w:space="0" w:color="auto"/>
                <w:bottom w:val="none" w:sz="0" w:space="0" w:color="auto"/>
                <w:right w:val="none" w:sz="0" w:space="0" w:color="auto"/>
              </w:divBdr>
            </w:div>
            <w:div w:id="158010729">
              <w:marLeft w:val="0"/>
              <w:marRight w:val="0"/>
              <w:marTop w:val="0"/>
              <w:marBottom w:val="0"/>
              <w:divBdr>
                <w:top w:val="none" w:sz="0" w:space="0" w:color="auto"/>
                <w:left w:val="none" w:sz="0" w:space="0" w:color="auto"/>
                <w:bottom w:val="none" w:sz="0" w:space="0" w:color="auto"/>
                <w:right w:val="none" w:sz="0" w:space="0" w:color="auto"/>
              </w:divBdr>
            </w:div>
            <w:div w:id="74980752">
              <w:marLeft w:val="0"/>
              <w:marRight w:val="0"/>
              <w:marTop w:val="0"/>
              <w:marBottom w:val="0"/>
              <w:divBdr>
                <w:top w:val="none" w:sz="0" w:space="0" w:color="auto"/>
                <w:left w:val="none" w:sz="0" w:space="0" w:color="auto"/>
                <w:bottom w:val="none" w:sz="0" w:space="0" w:color="auto"/>
                <w:right w:val="none" w:sz="0" w:space="0" w:color="auto"/>
              </w:divBdr>
            </w:div>
            <w:div w:id="1074085201">
              <w:marLeft w:val="0"/>
              <w:marRight w:val="0"/>
              <w:marTop w:val="0"/>
              <w:marBottom w:val="0"/>
              <w:divBdr>
                <w:top w:val="none" w:sz="0" w:space="0" w:color="auto"/>
                <w:left w:val="none" w:sz="0" w:space="0" w:color="auto"/>
                <w:bottom w:val="none" w:sz="0" w:space="0" w:color="auto"/>
                <w:right w:val="none" w:sz="0" w:space="0" w:color="auto"/>
              </w:divBdr>
            </w:div>
            <w:div w:id="1647247439">
              <w:marLeft w:val="0"/>
              <w:marRight w:val="0"/>
              <w:marTop w:val="0"/>
              <w:marBottom w:val="0"/>
              <w:divBdr>
                <w:top w:val="none" w:sz="0" w:space="0" w:color="auto"/>
                <w:left w:val="none" w:sz="0" w:space="0" w:color="auto"/>
                <w:bottom w:val="none" w:sz="0" w:space="0" w:color="auto"/>
                <w:right w:val="none" w:sz="0" w:space="0" w:color="auto"/>
              </w:divBdr>
            </w:div>
            <w:div w:id="1875456850">
              <w:marLeft w:val="0"/>
              <w:marRight w:val="0"/>
              <w:marTop w:val="0"/>
              <w:marBottom w:val="0"/>
              <w:divBdr>
                <w:top w:val="none" w:sz="0" w:space="0" w:color="auto"/>
                <w:left w:val="none" w:sz="0" w:space="0" w:color="auto"/>
                <w:bottom w:val="none" w:sz="0" w:space="0" w:color="auto"/>
                <w:right w:val="none" w:sz="0" w:space="0" w:color="auto"/>
              </w:divBdr>
            </w:div>
            <w:div w:id="2013600548">
              <w:marLeft w:val="0"/>
              <w:marRight w:val="0"/>
              <w:marTop w:val="0"/>
              <w:marBottom w:val="0"/>
              <w:divBdr>
                <w:top w:val="none" w:sz="0" w:space="0" w:color="auto"/>
                <w:left w:val="none" w:sz="0" w:space="0" w:color="auto"/>
                <w:bottom w:val="none" w:sz="0" w:space="0" w:color="auto"/>
                <w:right w:val="none" w:sz="0" w:space="0" w:color="auto"/>
              </w:divBdr>
            </w:div>
            <w:div w:id="1422484317">
              <w:marLeft w:val="0"/>
              <w:marRight w:val="0"/>
              <w:marTop w:val="0"/>
              <w:marBottom w:val="0"/>
              <w:divBdr>
                <w:top w:val="none" w:sz="0" w:space="0" w:color="auto"/>
                <w:left w:val="none" w:sz="0" w:space="0" w:color="auto"/>
                <w:bottom w:val="none" w:sz="0" w:space="0" w:color="auto"/>
                <w:right w:val="none" w:sz="0" w:space="0" w:color="auto"/>
              </w:divBdr>
            </w:div>
            <w:div w:id="155534241">
              <w:marLeft w:val="0"/>
              <w:marRight w:val="0"/>
              <w:marTop w:val="0"/>
              <w:marBottom w:val="0"/>
              <w:divBdr>
                <w:top w:val="none" w:sz="0" w:space="0" w:color="auto"/>
                <w:left w:val="none" w:sz="0" w:space="0" w:color="auto"/>
                <w:bottom w:val="none" w:sz="0" w:space="0" w:color="auto"/>
                <w:right w:val="none" w:sz="0" w:space="0" w:color="auto"/>
              </w:divBdr>
            </w:div>
            <w:div w:id="137844643">
              <w:marLeft w:val="0"/>
              <w:marRight w:val="0"/>
              <w:marTop w:val="0"/>
              <w:marBottom w:val="0"/>
              <w:divBdr>
                <w:top w:val="none" w:sz="0" w:space="0" w:color="auto"/>
                <w:left w:val="none" w:sz="0" w:space="0" w:color="auto"/>
                <w:bottom w:val="none" w:sz="0" w:space="0" w:color="auto"/>
                <w:right w:val="none" w:sz="0" w:space="0" w:color="auto"/>
              </w:divBdr>
            </w:div>
            <w:div w:id="849954527">
              <w:marLeft w:val="0"/>
              <w:marRight w:val="0"/>
              <w:marTop w:val="0"/>
              <w:marBottom w:val="0"/>
              <w:divBdr>
                <w:top w:val="none" w:sz="0" w:space="0" w:color="auto"/>
                <w:left w:val="none" w:sz="0" w:space="0" w:color="auto"/>
                <w:bottom w:val="none" w:sz="0" w:space="0" w:color="auto"/>
                <w:right w:val="none" w:sz="0" w:space="0" w:color="auto"/>
              </w:divBdr>
            </w:div>
            <w:div w:id="2028631682">
              <w:marLeft w:val="0"/>
              <w:marRight w:val="0"/>
              <w:marTop w:val="0"/>
              <w:marBottom w:val="0"/>
              <w:divBdr>
                <w:top w:val="none" w:sz="0" w:space="0" w:color="auto"/>
                <w:left w:val="none" w:sz="0" w:space="0" w:color="auto"/>
                <w:bottom w:val="none" w:sz="0" w:space="0" w:color="auto"/>
                <w:right w:val="none" w:sz="0" w:space="0" w:color="auto"/>
              </w:divBdr>
            </w:div>
            <w:div w:id="2051758539">
              <w:marLeft w:val="0"/>
              <w:marRight w:val="0"/>
              <w:marTop w:val="0"/>
              <w:marBottom w:val="0"/>
              <w:divBdr>
                <w:top w:val="none" w:sz="0" w:space="0" w:color="auto"/>
                <w:left w:val="none" w:sz="0" w:space="0" w:color="auto"/>
                <w:bottom w:val="none" w:sz="0" w:space="0" w:color="auto"/>
                <w:right w:val="none" w:sz="0" w:space="0" w:color="auto"/>
              </w:divBdr>
            </w:div>
            <w:div w:id="1825463073">
              <w:marLeft w:val="0"/>
              <w:marRight w:val="0"/>
              <w:marTop w:val="0"/>
              <w:marBottom w:val="0"/>
              <w:divBdr>
                <w:top w:val="none" w:sz="0" w:space="0" w:color="auto"/>
                <w:left w:val="none" w:sz="0" w:space="0" w:color="auto"/>
                <w:bottom w:val="none" w:sz="0" w:space="0" w:color="auto"/>
                <w:right w:val="none" w:sz="0" w:space="0" w:color="auto"/>
              </w:divBdr>
            </w:div>
            <w:div w:id="440611184">
              <w:marLeft w:val="0"/>
              <w:marRight w:val="0"/>
              <w:marTop w:val="0"/>
              <w:marBottom w:val="0"/>
              <w:divBdr>
                <w:top w:val="none" w:sz="0" w:space="0" w:color="auto"/>
                <w:left w:val="none" w:sz="0" w:space="0" w:color="auto"/>
                <w:bottom w:val="none" w:sz="0" w:space="0" w:color="auto"/>
                <w:right w:val="none" w:sz="0" w:space="0" w:color="auto"/>
              </w:divBdr>
            </w:div>
            <w:div w:id="990644661">
              <w:marLeft w:val="0"/>
              <w:marRight w:val="0"/>
              <w:marTop w:val="0"/>
              <w:marBottom w:val="0"/>
              <w:divBdr>
                <w:top w:val="none" w:sz="0" w:space="0" w:color="auto"/>
                <w:left w:val="none" w:sz="0" w:space="0" w:color="auto"/>
                <w:bottom w:val="none" w:sz="0" w:space="0" w:color="auto"/>
                <w:right w:val="none" w:sz="0" w:space="0" w:color="auto"/>
              </w:divBdr>
            </w:div>
            <w:div w:id="1921059939">
              <w:marLeft w:val="0"/>
              <w:marRight w:val="0"/>
              <w:marTop w:val="0"/>
              <w:marBottom w:val="0"/>
              <w:divBdr>
                <w:top w:val="none" w:sz="0" w:space="0" w:color="auto"/>
                <w:left w:val="none" w:sz="0" w:space="0" w:color="auto"/>
                <w:bottom w:val="none" w:sz="0" w:space="0" w:color="auto"/>
                <w:right w:val="none" w:sz="0" w:space="0" w:color="auto"/>
              </w:divBdr>
            </w:div>
            <w:div w:id="877739978">
              <w:marLeft w:val="0"/>
              <w:marRight w:val="0"/>
              <w:marTop w:val="0"/>
              <w:marBottom w:val="0"/>
              <w:divBdr>
                <w:top w:val="none" w:sz="0" w:space="0" w:color="auto"/>
                <w:left w:val="none" w:sz="0" w:space="0" w:color="auto"/>
                <w:bottom w:val="none" w:sz="0" w:space="0" w:color="auto"/>
                <w:right w:val="none" w:sz="0" w:space="0" w:color="auto"/>
              </w:divBdr>
            </w:div>
            <w:div w:id="130018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7624">
      <w:bodyDiv w:val="1"/>
      <w:marLeft w:val="0"/>
      <w:marRight w:val="0"/>
      <w:marTop w:val="0"/>
      <w:marBottom w:val="0"/>
      <w:divBdr>
        <w:top w:val="none" w:sz="0" w:space="0" w:color="auto"/>
        <w:left w:val="none" w:sz="0" w:space="0" w:color="auto"/>
        <w:bottom w:val="none" w:sz="0" w:space="0" w:color="auto"/>
        <w:right w:val="none" w:sz="0" w:space="0" w:color="auto"/>
      </w:divBdr>
      <w:divsChild>
        <w:div w:id="212928893">
          <w:marLeft w:val="0"/>
          <w:marRight w:val="0"/>
          <w:marTop w:val="0"/>
          <w:marBottom w:val="0"/>
          <w:divBdr>
            <w:top w:val="none" w:sz="0" w:space="0" w:color="auto"/>
            <w:left w:val="none" w:sz="0" w:space="0" w:color="auto"/>
            <w:bottom w:val="none" w:sz="0" w:space="0" w:color="auto"/>
            <w:right w:val="none" w:sz="0" w:space="0" w:color="auto"/>
          </w:divBdr>
          <w:divsChild>
            <w:div w:id="542835766">
              <w:marLeft w:val="0"/>
              <w:marRight w:val="0"/>
              <w:marTop w:val="0"/>
              <w:marBottom w:val="0"/>
              <w:divBdr>
                <w:top w:val="none" w:sz="0" w:space="0" w:color="auto"/>
                <w:left w:val="none" w:sz="0" w:space="0" w:color="auto"/>
                <w:bottom w:val="none" w:sz="0" w:space="0" w:color="auto"/>
                <w:right w:val="none" w:sz="0" w:space="0" w:color="auto"/>
              </w:divBdr>
            </w:div>
            <w:div w:id="480848868">
              <w:marLeft w:val="0"/>
              <w:marRight w:val="0"/>
              <w:marTop w:val="0"/>
              <w:marBottom w:val="0"/>
              <w:divBdr>
                <w:top w:val="none" w:sz="0" w:space="0" w:color="auto"/>
                <w:left w:val="none" w:sz="0" w:space="0" w:color="auto"/>
                <w:bottom w:val="none" w:sz="0" w:space="0" w:color="auto"/>
                <w:right w:val="none" w:sz="0" w:space="0" w:color="auto"/>
              </w:divBdr>
            </w:div>
            <w:div w:id="1823040190">
              <w:marLeft w:val="0"/>
              <w:marRight w:val="0"/>
              <w:marTop w:val="0"/>
              <w:marBottom w:val="0"/>
              <w:divBdr>
                <w:top w:val="none" w:sz="0" w:space="0" w:color="auto"/>
                <w:left w:val="none" w:sz="0" w:space="0" w:color="auto"/>
                <w:bottom w:val="none" w:sz="0" w:space="0" w:color="auto"/>
                <w:right w:val="none" w:sz="0" w:space="0" w:color="auto"/>
              </w:divBdr>
            </w:div>
            <w:div w:id="787356016">
              <w:marLeft w:val="0"/>
              <w:marRight w:val="0"/>
              <w:marTop w:val="0"/>
              <w:marBottom w:val="0"/>
              <w:divBdr>
                <w:top w:val="none" w:sz="0" w:space="0" w:color="auto"/>
                <w:left w:val="none" w:sz="0" w:space="0" w:color="auto"/>
                <w:bottom w:val="none" w:sz="0" w:space="0" w:color="auto"/>
                <w:right w:val="none" w:sz="0" w:space="0" w:color="auto"/>
              </w:divBdr>
            </w:div>
            <w:div w:id="2040735579">
              <w:marLeft w:val="0"/>
              <w:marRight w:val="0"/>
              <w:marTop w:val="0"/>
              <w:marBottom w:val="0"/>
              <w:divBdr>
                <w:top w:val="none" w:sz="0" w:space="0" w:color="auto"/>
                <w:left w:val="none" w:sz="0" w:space="0" w:color="auto"/>
                <w:bottom w:val="none" w:sz="0" w:space="0" w:color="auto"/>
                <w:right w:val="none" w:sz="0" w:space="0" w:color="auto"/>
              </w:divBdr>
            </w:div>
            <w:div w:id="1917980925">
              <w:marLeft w:val="0"/>
              <w:marRight w:val="0"/>
              <w:marTop w:val="0"/>
              <w:marBottom w:val="0"/>
              <w:divBdr>
                <w:top w:val="none" w:sz="0" w:space="0" w:color="auto"/>
                <w:left w:val="none" w:sz="0" w:space="0" w:color="auto"/>
                <w:bottom w:val="none" w:sz="0" w:space="0" w:color="auto"/>
                <w:right w:val="none" w:sz="0" w:space="0" w:color="auto"/>
              </w:divBdr>
            </w:div>
            <w:div w:id="1257976941">
              <w:marLeft w:val="0"/>
              <w:marRight w:val="0"/>
              <w:marTop w:val="0"/>
              <w:marBottom w:val="0"/>
              <w:divBdr>
                <w:top w:val="none" w:sz="0" w:space="0" w:color="auto"/>
                <w:left w:val="none" w:sz="0" w:space="0" w:color="auto"/>
                <w:bottom w:val="none" w:sz="0" w:space="0" w:color="auto"/>
                <w:right w:val="none" w:sz="0" w:space="0" w:color="auto"/>
              </w:divBdr>
            </w:div>
            <w:div w:id="13252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5C9B8-B2BD-4A75-AA03-AA4DD9E04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dell</cp:lastModifiedBy>
  <cp:revision>2</cp:revision>
  <dcterms:created xsi:type="dcterms:W3CDTF">2025-05-06T17:10:00Z</dcterms:created>
  <dcterms:modified xsi:type="dcterms:W3CDTF">2025-05-06T17:10:00Z</dcterms:modified>
  <cp:category/>
</cp:coreProperties>
</file>